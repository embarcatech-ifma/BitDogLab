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Anexo A3-2 – Simulação de Fila Circular (fila_circular_produtor_consumidor)</w:t>
      </w:r>
    </w:p>
    <w:p>
      <w:pPr>
        <w:pStyle w:val="Heading1"/>
      </w:pPr>
      <w:r>
        <w:t>Descrição</w:t>
      </w:r>
    </w:p>
    <w:p>
      <w:r>
        <w:t>Este experimento simula uma fila circular simples em linguagem C para representar o padrão produtor-consumidor sem a utilização de RTOS. A aplicação funciona de forma cooperativa, alternando entre uma função produtora e outra consumidora dentro do laço principal. A fila tem tamanho fixo e comportamento de sobreposição circular.</w:t>
      </w:r>
    </w:p>
    <w:p>
      <w:pPr>
        <w:pStyle w:val="Heading1"/>
      </w:pPr>
      <w:r>
        <w:t>Objetivo</w:t>
      </w:r>
    </w:p>
    <w:p>
      <w:r>
        <w:t>- Implementar uma fila circular com buffer fixo</w:t>
        <w:br/>
        <w:t>- Simular a tarefa de produzir e inserir elementos na fila</w:t>
        <w:br/>
        <w:t>- Simular a tarefa de consumir e remover elementos da fila</w:t>
        <w:br/>
        <w:t>- Exibir toda a operação no terminal via USB</w:t>
      </w:r>
    </w:p>
    <w:p>
      <w:pPr>
        <w:pStyle w:val="Heading1"/>
      </w:pPr>
      <w:r>
        <w:t>Código-fonte (main.c)</w:t>
      </w:r>
    </w:p>
    <w:p>
      <w:pPr>
        <w:pStyle w:val="IntenseQuote"/>
      </w:pPr>
      <w:r>
        <w:t>#include &lt;stdio.h&gt;</w:t>
        <w:br/>
        <w:t>#include "pico/stdlib.h"</w:t>
        <w:br/>
        <w:br/>
        <w:t>#define TAM_FILA 8</w:t>
        <w:br/>
        <w:br/>
        <w:t>int fila[TAM_FILA];</w:t>
        <w:br/>
        <w:t>int inicio = 0;</w:t>
        <w:br/>
        <w:t>int fim = 0;</w:t>
        <w:br/>
        <w:t>int quantidade = 0;</w:t>
        <w:br/>
        <w:br/>
        <w:t>bool inserir(int valor) {</w:t>
        <w:br/>
        <w:t xml:space="preserve">    if (quantidade == TAM_FILA) return false;</w:t>
        <w:br/>
        <w:t xml:space="preserve">    fila[fim] = valor;</w:t>
        <w:br/>
        <w:t xml:space="preserve">    fim = (fim + 1) % TAM_FILA;</w:t>
        <w:br/>
        <w:t xml:space="preserve">    quantidade++;</w:t>
        <w:br/>
        <w:t xml:space="preserve">    return true;</w:t>
        <w:br/>
        <w:t>}</w:t>
        <w:br/>
        <w:br/>
        <w:t>bool remover(int *valor) {</w:t>
        <w:br/>
        <w:t xml:space="preserve">    if (quantidade == 0) return false;</w:t>
        <w:br/>
        <w:t xml:space="preserve">    *valor = fila[inicio];</w:t>
        <w:br/>
        <w:t xml:space="preserve">    inicio = (inicio + 1) % TAM_FILA;</w:t>
        <w:br/>
        <w:t xml:space="preserve">    quantidade--;</w:t>
        <w:br/>
        <w:t xml:space="preserve">    return true;</w:t>
        <w:br/>
        <w:t>}</w:t>
        <w:br/>
        <w:br/>
        <w:t>int main() {</w:t>
        <w:br/>
        <w:t xml:space="preserve">    stdio_init_all();</w:t>
        <w:br/>
        <w:t xml:space="preserve">    sleep_ms(2000);</w:t>
        <w:br/>
        <w:br/>
        <w:t xml:space="preserve">    int contador = 0;</w:t>
        <w:br/>
        <w:t xml:space="preserve">    while (true) {</w:t>
        <w:br/>
        <w:t xml:space="preserve">        if (inserir(contador)) {</w:t>
        <w:br/>
        <w:t xml:space="preserve">            printf("Produzido: %d\n", contador);</w:t>
        <w:br/>
        <w:t xml:space="preserve">            contador++;</w:t>
        <w:br/>
        <w:t xml:space="preserve">        } else {</w:t>
        <w:br/>
        <w:t xml:space="preserve">            printf("Fila cheia! Não foi possível produzir.\n");</w:t>
        <w:br/>
        <w:t xml:space="preserve">        }</w:t>
        <w:br/>
        <w:t xml:space="preserve">        sleep_ms(500);</w:t>
        <w:br/>
        <w:br/>
        <w:t xml:space="preserve">        int valor;</w:t>
        <w:br/>
        <w:t xml:space="preserve">        if (remover(&amp;valor)) {</w:t>
        <w:br/>
        <w:t xml:space="preserve">            printf("Consumido: %d\n", valor);</w:t>
        <w:br/>
        <w:t xml:space="preserve">        } else {</w:t>
        <w:br/>
        <w:t xml:space="preserve">            printf("Fila vazia! Nada para consumir.\n");</w:t>
        <w:br/>
        <w:t xml:space="preserve">        }</w:t>
        <w:br/>
        <w:t xml:space="preserve">        sleep_ms(500);</w:t>
        <w:br/>
        <w:t xml:space="preserve">    }</w:t>
        <w:br/>
        <w:t>}</w:t>
      </w:r>
    </w:p>
    <w:p>
      <w:pPr>
        <w:pStyle w:val="Heading1"/>
      </w:pPr>
      <w:r>
        <w:t>Observações Práticas</w:t>
      </w:r>
    </w:p>
    <w:p>
      <w:r>
        <w:t>- O experimento demonstra de forma cooperativa o funcionamento de duas tarefas compartilhando um recurso (fila).</w:t>
        <w:br/>
        <w:t>- A estrutura circular evita sobreposição de memória e permite reaproveitamento de espaço.</w:t>
        <w:br/>
        <w:t>- Pode ser expandido com múltiplos produtores ou consumidores reais em sistemas multitarefa com FreeRTOS ou multicore.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