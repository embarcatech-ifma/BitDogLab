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F94B" w14:textId="77777777" w:rsidR="00426813" w:rsidRPr="00BA1A4E" w:rsidRDefault="00BA1A4E">
      <w:pPr>
        <w:pStyle w:val="Ttulo"/>
        <w:rPr>
          <w:lang w:val="pt-BR"/>
        </w:rPr>
      </w:pPr>
      <w:r w:rsidRPr="00BA1A4E">
        <w:rPr>
          <w:lang w:val="pt-BR"/>
        </w:rPr>
        <w:t xml:space="preserve">Anexo A1 – Piscar LED e Ler Botão com </w:t>
      </w:r>
      <w:proofErr w:type="spellStart"/>
      <w:r w:rsidRPr="00BA1A4E">
        <w:rPr>
          <w:lang w:val="pt-BR"/>
        </w:rPr>
        <w:t>Superloop</w:t>
      </w:r>
      <w:proofErr w:type="spellEnd"/>
    </w:p>
    <w:p w14:paraId="5BC9AA48" w14:textId="77777777" w:rsidR="00426813" w:rsidRPr="00BA1A4E" w:rsidRDefault="00BA1A4E">
      <w:pPr>
        <w:pStyle w:val="Ttulo1"/>
        <w:rPr>
          <w:lang w:val="pt-BR"/>
        </w:rPr>
      </w:pPr>
      <w:r w:rsidRPr="00BA1A4E">
        <w:rPr>
          <w:lang w:val="pt-BR"/>
        </w:rPr>
        <w:t>Descrição</w:t>
      </w:r>
    </w:p>
    <w:p w14:paraId="629665B2" w14:textId="77777777" w:rsidR="00426813" w:rsidRPr="00BA1A4E" w:rsidRDefault="00BA1A4E">
      <w:pPr>
        <w:rPr>
          <w:lang w:val="pt-BR"/>
        </w:rPr>
      </w:pPr>
      <w:r w:rsidRPr="00BA1A4E">
        <w:rPr>
          <w:lang w:val="pt-BR"/>
        </w:rPr>
        <w:t xml:space="preserve">Este exemplo demonstra a estrutura básica de um sistema embarcado com </w:t>
      </w:r>
      <w:proofErr w:type="spellStart"/>
      <w:r w:rsidRPr="00BA1A4E">
        <w:rPr>
          <w:lang w:val="pt-BR"/>
        </w:rPr>
        <w:t>superloop</w:t>
      </w:r>
      <w:proofErr w:type="spellEnd"/>
      <w:r w:rsidRPr="00BA1A4E">
        <w:rPr>
          <w:lang w:val="pt-BR"/>
        </w:rPr>
        <w:t>, onde tarefas são executadas em sequência fixa e contínua, sem interrupções nem temporizadores.</w:t>
      </w:r>
    </w:p>
    <w:p w14:paraId="3EC839D4" w14:textId="77777777" w:rsidR="00426813" w:rsidRPr="00BA1A4E" w:rsidRDefault="00BA1A4E">
      <w:pPr>
        <w:pStyle w:val="Ttulo1"/>
        <w:rPr>
          <w:lang w:val="pt-BR"/>
        </w:rPr>
      </w:pPr>
      <w:r w:rsidRPr="00BA1A4E">
        <w:rPr>
          <w:lang w:val="pt-BR"/>
        </w:rPr>
        <w:t>Objetivo</w:t>
      </w:r>
    </w:p>
    <w:p w14:paraId="225F3D87" w14:textId="77777777" w:rsidR="00426813" w:rsidRPr="00BA1A4E" w:rsidRDefault="00BA1A4E">
      <w:pPr>
        <w:rPr>
          <w:lang w:val="pt-BR"/>
        </w:rPr>
      </w:pPr>
      <w:r w:rsidRPr="00BA1A4E">
        <w:rPr>
          <w:lang w:val="pt-BR"/>
        </w:rPr>
        <w:t xml:space="preserve">- </w:t>
      </w:r>
      <w:r w:rsidRPr="00BA1A4E">
        <w:rPr>
          <w:lang w:val="pt-BR"/>
        </w:rPr>
        <w:t>Piscar um LED (GPIO 12) com um período fixo</w:t>
      </w:r>
      <w:r w:rsidRPr="00BA1A4E">
        <w:rPr>
          <w:lang w:val="pt-BR"/>
        </w:rPr>
        <w:br/>
        <w:t>- Verificar continuamente o estado de um botão (GPIO 5)</w:t>
      </w:r>
      <w:r w:rsidRPr="00BA1A4E">
        <w:rPr>
          <w:lang w:val="pt-BR"/>
        </w:rPr>
        <w:br/>
        <w:t>- Exibir o status do botão no terminal via USB</w:t>
      </w:r>
    </w:p>
    <w:p w14:paraId="3AC830C5" w14:textId="77777777" w:rsidR="00426813" w:rsidRPr="00BA1A4E" w:rsidRDefault="00BA1A4E">
      <w:pPr>
        <w:pStyle w:val="Ttulo1"/>
        <w:rPr>
          <w:lang w:val="pt-BR"/>
        </w:rPr>
      </w:pPr>
      <w:r w:rsidRPr="00BA1A4E">
        <w:rPr>
          <w:lang w:val="pt-BR"/>
        </w:rPr>
        <w:t>Requisitos</w:t>
      </w:r>
    </w:p>
    <w:p w14:paraId="2D03CF68" w14:textId="77777777" w:rsidR="00426813" w:rsidRPr="00BA1A4E" w:rsidRDefault="00BA1A4E">
      <w:pPr>
        <w:rPr>
          <w:lang w:val="pt-BR"/>
        </w:rPr>
      </w:pPr>
      <w:r w:rsidRPr="00BA1A4E">
        <w:rPr>
          <w:lang w:val="pt-BR"/>
        </w:rPr>
        <w:t xml:space="preserve">- Placa </w:t>
      </w:r>
      <w:proofErr w:type="spellStart"/>
      <w:r w:rsidRPr="00BA1A4E">
        <w:rPr>
          <w:lang w:val="pt-BR"/>
        </w:rPr>
        <w:t>BitDogLab</w:t>
      </w:r>
      <w:proofErr w:type="spellEnd"/>
      <w:r w:rsidRPr="00BA1A4E">
        <w:rPr>
          <w:lang w:val="pt-BR"/>
        </w:rPr>
        <w:t xml:space="preserve"> (RP2040W)</w:t>
      </w:r>
      <w:r w:rsidRPr="00BA1A4E">
        <w:rPr>
          <w:lang w:val="pt-BR"/>
        </w:rPr>
        <w:br/>
        <w:t xml:space="preserve">- SDK oficial do RP2040 instalado no </w:t>
      </w:r>
      <w:proofErr w:type="spellStart"/>
      <w:r w:rsidRPr="00BA1A4E">
        <w:rPr>
          <w:lang w:val="pt-BR"/>
        </w:rPr>
        <w:t>VSCode</w:t>
      </w:r>
      <w:proofErr w:type="spellEnd"/>
      <w:r w:rsidRPr="00BA1A4E">
        <w:rPr>
          <w:lang w:val="pt-BR"/>
        </w:rPr>
        <w:br/>
        <w:t>- LED conectado ao GPIO 12</w:t>
      </w:r>
      <w:r w:rsidRPr="00BA1A4E">
        <w:rPr>
          <w:lang w:val="pt-BR"/>
        </w:rPr>
        <w:br/>
        <w:t xml:space="preserve">- Botão conectado ao GPIO 5 com resistor de </w:t>
      </w:r>
      <w:proofErr w:type="spellStart"/>
      <w:r w:rsidRPr="00BA1A4E">
        <w:rPr>
          <w:lang w:val="pt-BR"/>
        </w:rPr>
        <w:t>pull-up</w:t>
      </w:r>
      <w:proofErr w:type="spellEnd"/>
    </w:p>
    <w:p w14:paraId="06389A75" w14:textId="77777777" w:rsidR="00426813" w:rsidRDefault="00BA1A4E">
      <w:pPr>
        <w:pStyle w:val="Ttulo1"/>
      </w:pPr>
      <w:r>
        <w:t>Código-</w:t>
      </w:r>
      <w:proofErr w:type="spellStart"/>
      <w:r>
        <w:t>fonte</w:t>
      </w:r>
      <w:proofErr w:type="spellEnd"/>
      <w:r>
        <w:t xml:space="preserve"> (</w:t>
      </w:r>
      <w:proofErr w:type="spellStart"/>
      <w:r>
        <w:t>main.c</w:t>
      </w:r>
      <w:proofErr w:type="spellEnd"/>
      <w:r>
        <w:t>)</w:t>
      </w:r>
    </w:p>
    <w:p w14:paraId="448A2D88" w14:textId="77777777" w:rsidR="00426813" w:rsidRDefault="00BA1A4E">
      <w:pPr>
        <w:pStyle w:val="CitaoIntensa"/>
      </w:pPr>
      <w:r>
        <w:t>#include &lt;stdio.h&gt;</w:t>
      </w:r>
      <w:r>
        <w:br/>
        <w:t>#include "pico/stdlib.h"</w:t>
      </w:r>
      <w:r>
        <w:br/>
      </w:r>
      <w:r>
        <w:br/>
        <w:t>#define LED_PIN     12</w:t>
      </w:r>
      <w:r>
        <w:br/>
        <w:t>#define BUTTON_PIN  5</w:t>
      </w:r>
      <w:r>
        <w:br/>
      </w:r>
      <w:r>
        <w:br/>
        <w:t>int main() {</w:t>
      </w:r>
      <w:r>
        <w:br/>
        <w:t xml:space="preserve">    stdio_init_all();</w:t>
      </w:r>
      <w:r>
        <w:br/>
      </w:r>
      <w:r>
        <w:br/>
        <w:t xml:space="preserve">    gpio_init(LED_PIN);</w:t>
      </w:r>
      <w:r>
        <w:br/>
        <w:t xml:space="preserve">    gpio_set_dir(LED_PIN, GPIO_OUT);</w:t>
      </w:r>
      <w:r>
        <w:br/>
      </w:r>
      <w:r>
        <w:br/>
        <w:t xml:space="preserve">    gpio_init(BUTTON_PIN);</w:t>
      </w:r>
      <w:r>
        <w:br/>
        <w:t xml:space="preserve">    gpio_set_dir(BUTTON_PIN, GPIO_IN);</w:t>
      </w:r>
      <w:r>
        <w:br/>
        <w:t xml:space="preserve">    gpio_pull_up(BUTTON_PIN);</w:t>
      </w:r>
      <w:r>
        <w:br/>
      </w:r>
      <w:r>
        <w:br/>
        <w:t xml:space="preserve">    while (true) {</w:t>
      </w:r>
      <w:r>
        <w:br/>
      </w:r>
      <w:r>
        <w:lastRenderedPageBreak/>
        <w:t xml:space="preserve">        gpio_put(LED_PIN, 1);</w:t>
      </w:r>
      <w:r>
        <w:br/>
        <w:t xml:space="preserve">        sleep_ms(500);</w:t>
      </w:r>
      <w:r>
        <w:br/>
        <w:t xml:space="preserve">        gpio_put(LED_PIN, 0);</w:t>
      </w:r>
      <w:r>
        <w:br/>
        <w:t xml:space="preserve">        sleep_ms(500);</w:t>
      </w:r>
      <w:r>
        <w:br/>
      </w:r>
      <w:r>
        <w:br/>
        <w:t xml:space="preserve">        bool pressionado = !gpio_get(BUTTON_PIN);</w:t>
      </w:r>
      <w:r>
        <w:br/>
        <w:t xml:space="preserve">        if (pressionado) {</w:t>
      </w:r>
      <w:r>
        <w:br/>
        <w:t xml:space="preserve">            printf("Botão pressionado!\n"</w:t>
      </w:r>
      <w:r>
        <w:t>);</w:t>
      </w:r>
      <w:r>
        <w:br/>
        <w:t xml:space="preserve">        } else {</w:t>
      </w:r>
      <w:r>
        <w:br/>
        <w:t xml:space="preserve">            printf("Botão não pressionado\n");</w:t>
      </w:r>
      <w:r>
        <w:br/>
        <w:t xml:space="preserve">        }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14:paraId="040188A3" w14:textId="77777777" w:rsidR="00426813" w:rsidRDefault="00BA1A4E">
      <w:pPr>
        <w:pStyle w:val="Ttulo1"/>
      </w:pPr>
      <w:r>
        <w:t>CMakeLists.txt (mínimo funcional)</w:t>
      </w:r>
    </w:p>
    <w:p w14:paraId="49E37A9B" w14:textId="77777777" w:rsidR="00426813" w:rsidRDefault="00BA1A4E">
      <w:pPr>
        <w:pStyle w:val="CitaoIntensa"/>
      </w:pPr>
      <w:r>
        <w:t>cmake_minimum_required(VERSION 3.13)</w:t>
      </w:r>
      <w:r>
        <w:br/>
        <w:t>include(pico_sdk_import.cmake)</w:t>
      </w:r>
      <w:r>
        <w:br/>
      </w:r>
      <w:r>
        <w:br/>
        <w:t>project(superloop_led_button C CXX ASM)</w:t>
      </w:r>
      <w:r>
        <w:br/>
        <w:t>pico_sdk_init()</w:t>
      </w:r>
      <w:r>
        <w:br/>
      </w:r>
      <w:r>
        <w:br/>
        <w:t>add_executable(superloop</w:t>
      </w:r>
      <w:r>
        <w:br/>
        <w:t xml:space="preserve">    main.c</w:t>
      </w:r>
      <w:r>
        <w:br/>
        <w:t>)</w:t>
      </w:r>
      <w:r>
        <w:br/>
      </w:r>
      <w:r>
        <w:br/>
        <w:t>target_link_libraries(superloop pico_stdlib)</w:t>
      </w:r>
      <w:r>
        <w:br/>
        <w:t>pico_enable_stdio_usb(superloop 1)</w:t>
      </w:r>
      <w:r>
        <w:br/>
        <w:t>pico_enable_stdio_uart(superloop 0)</w:t>
      </w:r>
      <w:r>
        <w:br/>
      </w:r>
      <w:r>
        <w:br/>
        <w:t>pico_add_extra_outputs(superloop)</w:t>
      </w:r>
    </w:p>
    <w:p w14:paraId="36E35849" w14:textId="77777777" w:rsidR="00426813" w:rsidRPr="00BA1A4E" w:rsidRDefault="00BA1A4E">
      <w:pPr>
        <w:pStyle w:val="Ttulo1"/>
        <w:rPr>
          <w:lang w:val="pt-BR"/>
        </w:rPr>
      </w:pPr>
      <w:r w:rsidRPr="00BA1A4E">
        <w:rPr>
          <w:lang w:val="pt-BR"/>
        </w:rPr>
        <w:t>Observações Práticas</w:t>
      </w:r>
    </w:p>
    <w:p w14:paraId="4ABEC967" w14:textId="77777777" w:rsidR="00426813" w:rsidRPr="00BA1A4E" w:rsidRDefault="00BA1A4E">
      <w:pPr>
        <w:rPr>
          <w:lang w:val="pt-BR"/>
        </w:rPr>
      </w:pPr>
      <w:r w:rsidRPr="00BA1A4E">
        <w:rPr>
          <w:lang w:val="pt-BR"/>
        </w:rPr>
        <w:t>- A leitura do botão ocorre após o ciclo do LED, o que gera latência de resposta.</w:t>
      </w:r>
      <w:r w:rsidRPr="00BA1A4E">
        <w:rPr>
          <w:lang w:val="pt-BR"/>
        </w:rPr>
        <w:br/>
        <w:t>- Modelo adequado para sistemas simples e previsíveis.</w:t>
      </w:r>
      <w:r w:rsidRPr="00BA1A4E">
        <w:rPr>
          <w:lang w:val="pt-BR"/>
        </w:rPr>
        <w:br/>
        <w:t>- Pouco indicado para sistemas que exigem resposta imediata a eventos externos.</w:t>
      </w:r>
    </w:p>
    <w:sectPr w:rsidR="00426813" w:rsidRPr="00BA1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619830">
    <w:abstractNumId w:val="8"/>
  </w:num>
  <w:num w:numId="2" w16cid:durableId="1574198427">
    <w:abstractNumId w:val="6"/>
  </w:num>
  <w:num w:numId="3" w16cid:durableId="930241487">
    <w:abstractNumId w:val="5"/>
  </w:num>
  <w:num w:numId="4" w16cid:durableId="660040292">
    <w:abstractNumId w:val="4"/>
  </w:num>
  <w:num w:numId="5" w16cid:durableId="1175611307">
    <w:abstractNumId w:val="7"/>
  </w:num>
  <w:num w:numId="6" w16cid:durableId="1927226833">
    <w:abstractNumId w:val="3"/>
  </w:num>
  <w:num w:numId="7" w16cid:durableId="1918859639">
    <w:abstractNumId w:val="2"/>
  </w:num>
  <w:num w:numId="8" w16cid:durableId="1002388764">
    <w:abstractNumId w:val="1"/>
  </w:num>
  <w:num w:numId="9" w16cid:durableId="153596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813"/>
    <w:rsid w:val="008A2D52"/>
    <w:rsid w:val="00AA1D8D"/>
    <w:rsid w:val="00B47730"/>
    <w:rsid w:val="00BA1A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C60562"/>
  <w14:defaultImageDpi w14:val="300"/>
  <w15:docId w15:val="{FAC75FBF-65EB-4FD3-98AD-2CC05F5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almir neto</cp:lastModifiedBy>
  <cp:revision>2</cp:revision>
  <dcterms:created xsi:type="dcterms:W3CDTF">2013-12-23T23:15:00Z</dcterms:created>
  <dcterms:modified xsi:type="dcterms:W3CDTF">2025-04-22T21:20:00Z</dcterms:modified>
  <cp:category/>
</cp:coreProperties>
</file>