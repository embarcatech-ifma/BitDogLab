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979A" w14:textId="77777777" w:rsidR="00AC184A" w:rsidRPr="000F223E" w:rsidRDefault="000F223E">
      <w:pPr>
        <w:pStyle w:val="Ttulo"/>
        <w:rPr>
          <w:lang w:val="pt-BR"/>
        </w:rPr>
      </w:pPr>
      <w:r w:rsidRPr="000F223E">
        <w:rPr>
          <w:lang w:val="pt-BR"/>
        </w:rPr>
        <w:t>Anexo A6 – Comunicação entre Núcleos com FIFO (</w:t>
      </w:r>
      <w:proofErr w:type="spellStart"/>
      <w:r w:rsidRPr="000F223E">
        <w:rPr>
          <w:lang w:val="pt-BR"/>
        </w:rPr>
        <w:t>multicore_fifo_troca</w:t>
      </w:r>
      <w:proofErr w:type="spellEnd"/>
      <w:r w:rsidRPr="000F223E">
        <w:rPr>
          <w:lang w:val="pt-BR"/>
        </w:rPr>
        <w:t>)</w:t>
      </w:r>
    </w:p>
    <w:p w14:paraId="458ADFDD" w14:textId="77777777" w:rsidR="00AC184A" w:rsidRPr="000F223E" w:rsidRDefault="000F223E">
      <w:pPr>
        <w:pStyle w:val="Ttulo1"/>
        <w:rPr>
          <w:lang w:val="pt-BR"/>
        </w:rPr>
      </w:pPr>
      <w:r w:rsidRPr="000F223E">
        <w:rPr>
          <w:lang w:val="pt-BR"/>
        </w:rPr>
        <w:t>Descrição</w:t>
      </w:r>
    </w:p>
    <w:p w14:paraId="7BBAF0DB" w14:textId="77777777" w:rsidR="00AC184A" w:rsidRPr="000F223E" w:rsidRDefault="000F223E">
      <w:pPr>
        <w:rPr>
          <w:lang w:val="pt-BR"/>
        </w:rPr>
      </w:pPr>
      <w:r w:rsidRPr="000F223E">
        <w:rPr>
          <w:lang w:val="pt-BR"/>
        </w:rPr>
        <w:t>Este exemplo demonstra a comunicação entre os dois núcleos do RP2040 utilizando a FIFO interna (</w:t>
      </w:r>
      <w:proofErr w:type="spellStart"/>
      <w:r w:rsidRPr="000F223E">
        <w:rPr>
          <w:lang w:val="pt-BR"/>
        </w:rPr>
        <w:t>First</w:t>
      </w:r>
      <w:proofErr w:type="spellEnd"/>
      <w:r w:rsidRPr="000F223E">
        <w:rPr>
          <w:lang w:val="pt-BR"/>
        </w:rPr>
        <w:t xml:space="preserve"> In, </w:t>
      </w:r>
      <w:proofErr w:type="spellStart"/>
      <w:r w:rsidRPr="000F223E">
        <w:rPr>
          <w:lang w:val="pt-BR"/>
        </w:rPr>
        <w:t>First</w:t>
      </w:r>
      <w:proofErr w:type="spellEnd"/>
      <w:r w:rsidRPr="000F223E">
        <w:rPr>
          <w:lang w:val="pt-BR"/>
        </w:rPr>
        <w:t xml:space="preserve"> Out). O núcleo 0 envia um valor para o núcleo 1, que </w:t>
      </w:r>
      <w:r w:rsidRPr="000F223E">
        <w:rPr>
          <w:lang w:val="pt-BR"/>
        </w:rPr>
        <w:t>responde com esse valor incrementado. A comunicação é sincronizada e bloqueante, garantindo ordem e segurança na troca de dados.</w:t>
      </w:r>
    </w:p>
    <w:p w14:paraId="4DB6FE04" w14:textId="77777777" w:rsidR="00AC184A" w:rsidRPr="000F223E" w:rsidRDefault="000F223E">
      <w:pPr>
        <w:pStyle w:val="Ttulo1"/>
        <w:rPr>
          <w:lang w:val="pt-BR"/>
        </w:rPr>
      </w:pPr>
      <w:r w:rsidRPr="000F223E">
        <w:rPr>
          <w:lang w:val="pt-BR"/>
        </w:rPr>
        <w:t>Objetivo</w:t>
      </w:r>
    </w:p>
    <w:p w14:paraId="003BAE0F" w14:textId="77777777" w:rsidR="00AC184A" w:rsidRPr="000F223E" w:rsidRDefault="000F223E">
      <w:pPr>
        <w:rPr>
          <w:lang w:val="pt-BR"/>
        </w:rPr>
      </w:pPr>
      <w:r w:rsidRPr="000F223E">
        <w:rPr>
          <w:lang w:val="pt-BR"/>
        </w:rPr>
        <w:t xml:space="preserve">- Utilizar </w:t>
      </w:r>
      <w:proofErr w:type="spellStart"/>
      <w:r w:rsidRPr="000F223E">
        <w:rPr>
          <w:lang w:val="pt-BR"/>
        </w:rPr>
        <w:t>multicore_fifo_push_blocking</w:t>
      </w:r>
      <w:proofErr w:type="spellEnd"/>
      <w:r w:rsidRPr="000F223E">
        <w:rPr>
          <w:lang w:val="pt-BR"/>
        </w:rPr>
        <w:t xml:space="preserve">() e </w:t>
      </w:r>
      <w:proofErr w:type="spellStart"/>
      <w:r w:rsidRPr="000F223E">
        <w:rPr>
          <w:lang w:val="pt-BR"/>
        </w:rPr>
        <w:t>multicore_fifo_pop_blocking</w:t>
      </w:r>
      <w:proofErr w:type="spellEnd"/>
      <w:r w:rsidRPr="000F223E">
        <w:rPr>
          <w:lang w:val="pt-BR"/>
        </w:rPr>
        <w:t>()</w:t>
      </w:r>
      <w:r w:rsidRPr="000F223E">
        <w:rPr>
          <w:lang w:val="pt-BR"/>
        </w:rPr>
        <w:br/>
        <w:t>- Trocar dados entre os núcleos de forma sincronizada</w:t>
      </w:r>
      <w:r w:rsidRPr="000F223E">
        <w:rPr>
          <w:lang w:val="pt-BR"/>
        </w:rPr>
        <w:br/>
        <w:t>- Exibir os dados transmitidos e recebidos no terminal USB</w:t>
      </w:r>
    </w:p>
    <w:p w14:paraId="0C911752" w14:textId="77777777" w:rsidR="00AC184A" w:rsidRPr="000F223E" w:rsidRDefault="000F223E">
      <w:pPr>
        <w:pStyle w:val="Ttulo1"/>
        <w:rPr>
          <w:lang w:val="pt-BR"/>
        </w:rPr>
      </w:pPr>
      <w:r w:rsidRPr="000F223E">
        <w:rPr>
          <w:lang w:val="pt-BR"/>
        </w:rPr>
        <w:t>Código-fonte (</w:t>
      </w:r>
      <w:proofErr w:type="spellStart"/>
      <w:r w:rsidRPr="000F223E">
        <w:rPr>
          <w:lang w:val="pt-BR"/>
        </w:rPr>
        <w:t>main.c</w:t>
      </w:r>
      <w:proofErr w:type="spellEnd"/>
      <w:r w:rsidRPr="000F223E">
        <w:rPr>
          <w:lang w:val="pt-BR"/>
        </w:rPr>
        <w:t>)</w:t>
      </w:r>
    </w:p>
    <w:p w14:paraId="35385C2A" w14:textId="77777777" w:rsidR="00AC184A" w:rsidRPr="000F223E" w:rsidRDefault="000F223E">
      <w:pPr>
        <w:pStyle w:val="CitaoIntensa"/>
        <w:rPr>
          <w:lang w:val="pt-BR"/>
        </w:rPr>
      </w:pPr>
      <w:r w:rsidRPr="000F223E">
        <w:rPr>
          <w:lang w:val="pt-BR"/>
        </w:rPr>
        <w:t>#include &lt;</w:t>
      </w:r>
      <w:proofErr w:type="spellStart"/>
      <w:r w:rsidRPr="000F223E">
        <w:rPr>
          <w:lang w:val="pt-BR"/>
        </w:rPr>
        <w:t>stdio.h</w:t>
      </w:r>
      <w:proofErr w:type="spellEnd"/>
      <w:r w:rsidRPr="000F223E">
        <w:rPr>
          <w:lang w:val="pt-BR"/>
        </w:rPr>
        <w:t>&gt;</w:t>
      </w:r>
      <w:r w:rsidRPr="000F223E">
        <w:rPr>
          <w:lang w:val="pt-BR"/>
        </w:rPr>
        <w:br/>
        <w:t>#include "pico/</w:t>
      </w:r>
      <w:proofErr w:type="spellStart"/>
      <w:r w:rsidRPr="000F223E">
        <w:rPr>
          <w:lang w:val="pt-BR"/>
        </w:rPr>
        <w:t>stdlib.h</w:t>
      </w:r>
      <w:proofErr w:type="spellEnd"/>
      <w:r w:rsidRPr="000F223E">
        <w:rPr>
          <w:lang w:val="pt-BR"/>
        </w:rPr>
        <w:t>"</w:t>
      </w:r>
      <w:r w:rsidRPr="000F223E">
        <w:rPr>
          <w:lang w:val="pt-BR"/>
        </w:rPr>
        <w:br/>
        <w:t>#include "pico/</w:t>
      </w:r>
      <w:proofErr w:type="spellStart"/>
      <w:r w:rsidRPr="000F223E">
        <w:rPr>
          <w:lang w:val="pt-BR"/>
        </w:rPr>
        <w:t>multicore.h</w:t>
      </w:r>
      <w:proofErr w:type="spellEnd"/>
      <w:r w:rsidRPr="000F223E">
        <w:rPr>
          <w:lang w:val="pt-BR"/>
        </w:rPr>
        <w:t>"</w:t>
      </w:r>
      <w:r w:rsidRPr="000F223E">
        <w:rPr>
          <w:lang w:val="pt-BR"/>
        </w:rPr>
        <w:br/>
      </w:r>
      <w:r w:rsidRPr="000F223E">
        <w:rPr>
          <w:lang w:val="pt-BR"/>
        </w:rPr>
        <w:br/>
      </w:r>
      <w:proofErr w:type="spellStart"/>
      <w:r w:rsidRPr="000F223E">
        <w:rPr>
          <w:lang w:val="pt-BR"/>
        </w:rPr>
        <w:t>void</w:t>
      </w:r>
      <w:proofErr w:type="spellEnd"/>
      <w:r w:rsidRPr="000F223E">
        <w:rPr>
          <w:lang w:val="pt-BR"/>
        </w:rPr>
        <w:t xml:space="preserve"> core1_main() {</w:t>
      </w:r>
      <w:r w:rsidRPr="000F223E">
        <w:rPr>
          <w:lang w:val="pt-BR"/>
        </w:rPr>
        <w:br/>
        <w:t xml:space="preserve">    </w:t>
      </w:r>
      <w:proofErr w:type="spellStart"/>
      <w:r w:rsidRPr="000F223E">
        <w:rPr>
          <w:lang w:val="pt-BR"/>
        </w:rPr>
        <w:t>while</w:t>
      </w:r>
      <w:proofErr w:type="spellEnd"/>
      <w:r w:rsidRPr="000F223E">
        <w:rPr>
          <w:lang w:val="pt-BR"/>
        </w:rPr>
        <w:t xml:space="preserve"> (</w:t>
      </w:r>
      <w:proofErr w:type="spellStart"/>
      <w:r w:rsidRPr="000F223E">
        <w:rPr>
          <w:lang w:val="pt-BR"/>
        </w:rPr>
        <w:t>true</w:t>
      </w:r>
      <w:proofErr w:type="spellEnd"/>
      <w:r w:rsidRPr="000F223E">
        <w:rPr>
          <w:lang w:val="pt-BR"/>
        </w:rPr>
        <w:t>) {</w:t>
      </w:r>
      <w:r w:rsidRPr="000F223E">
        <w:rPr>
          <w:lang w:val="pt-BR"/>
        </w:rPr>
        <w:br/>
        <w:t xml:space="preserve">        uint32_t recebido = </w:t>
      </w:r>
      <w:proofErr w:type="spellStart"/>
      <w:r w:rsidRPr="000F223E">
        <w:rPr>
          <w:lang w:val="pt-BR"/>
        </w:rPr>
        <w:t>multicore_fifo_pop_blocking</w:t>
      </w:r>
      <w:proofErr w:type="spellEnd"/>
      <w:r w:rsidRPr="000F223E">
        <w:rPr>
          <w:lang w:val="pt-BR"/>
        </w:rPr>
        <w:t>();</w:t>
      </w:r>
      <w:r w:rsidRPr="000F223E">
        <w:rPr>
          <w:lang w:val="pt-BR"/>
        </w:rPr>
        <w:br/>
        <w:t xml:space="preserve">        </w:t>
      </w:r>
      <w:proofErr w:type="spellStart"/>
      <w:r w:rsidRPr="000F223E">
        <w:rPr>
          <w:lang w:val="pt-BR"/>
        </w:rPr>
        <w:t>printf</w:t>
      </w:r>
      <w:proofErr w:type="spellEnd"/>
      <w:r w:rsidRPr="000F223E">
        <w:rPr>
          <w:lang w:val="pt-BR"/>
        </w:rPr>
        <w:t>("Core 1 recebeu: %u\n", recebido);</w:t>
      </w:r>
      <w:r w:rsidRPr="000F223E">
        <w:rPr>
          <w:lang w:val="pt-BR"/>
        </w:rPr>
        <w:br/>
        <w:t xml:space="preserve">        </w:t>
      </w:r>
      <w:proofErr w:type="spellStart"/>
      <w:r w:rsidRPr="000F223E">
        <w:rPr>
          <w:lang w:val="pt-BR"/>
        </w:rPr>
        <w:t>multicore_fifo_push_blocking</w:t>
      </w:r>
      <w:proofErr w:type="spellEnd"/>
      <w:r w:rsidRPr="000F223E">
        <w:rPr>
          <w:lang w:val="pt-BR"/>
        </w:rPr>
        <w:t>(recebido + 1);</w:t>
      </w:r>
      <w:r w:rsidRPr="000F223E">
        <w:rPr>
          <w:lang w:val="pt-BR"/>
        </w:rPr>
        <w:br/>
        <w:t xml:space="preserve">    }</w:t>
      </w:r>
      <w:r w:rsidRPr="000F223E">
        <w:rPr>
          <w:lang w:val="pt-BR"/>
        </w:rPr>
        <w:br/>
        <w:t>}</w:t>
      </w:r>
      <w:r w:rsidRPr="000F223E">
        <w:rPr>
          <w:lang w:val="pt-BR"/>
        </w:rPr>
        <w:br/>
      </w:r>
      <w:r w:rsidRPr="000F223E">
        <w:rPr>
          <w:lang w:val="pt-BR"/>
        </w:rPr>
        <w:br/>
      </w:r>
      <w:proofErr w:type="spellStart"/>
      <w:r w:rsidRPr="000F223E">
        <w:rPr>
          <w:lang w:val="pt-BR"/>
        </w:rPr>
        <w:t>int</w:t>
      </w:r>
      <w:proofErr w:type="spellEnd"/>
      <w:r w:rsidRPr="000F223E">
        <w:rPr>
          <w:lang w:val="pt-BR"/>
        </w:rPr>
        <w:t xml:space="preserve"> </w:t>
      </w:r>
      <w:proofErr w:type="spellStart"/>
      <w:r w:rsidRPr="000F223E">
        <w:rPr>
          <w:lang w:val="pt-BR"/>
        </w:rPr>
        <w:t>main</w:t>
      </w:r>
      <w:proofErr w:type="spellEnd"/>
      <w:r w:rsidRPr="000F223E">
        <w:rPr>
          <w:lang w:val="pt-BR"/>
        </w:rPr>
        <w:t>() {</w:t>
      </w:r>
      <w:r w:rsidRPr="000F223E">
        <w:rPr>
          <w:lang w:val="pt-BR"/>
        </w:rPr>
        <w:br/>
        <w:t xml:space="preserve">    </w:t>
      </w:r>
      <w:proofErr w:type="spellStart"/>
      <w:r w:rsidRPr="000F223E">
        <w:rPr>
          <w:lang w:val="pt-BR"/>
        </w:rPr>
        <w:t>stdio_init_all</w:t>
      </w:r>
      <w:proofErr w:type="spellEnd"/>
      <w:r w:rsidRPr="000F223E">
        <w:rPr>
          <w:lang w:val="pt-BR"/>
        </w:rPr>
        <w:t>();</w:t>
      </w:r>
      <w:r w:rsidRPr="000F223E">
        <w:rPr>
          <w:lang w:val="pt-BR"/>
        </w:rPr>
        <w:br/>
        <w:t xml:space="preserve">    </w:t>
      </w:r>
      <w:proofErr w:type="spellStart"/>
      <w:r w:rsidRPr="000F223E">
        <w:rPr>
          <w:lang w:val="pt-BR"/>
        </w:rPr>
        <w:t>sleep_ms</w:t>
      </w:r>
      <w:proofErr w:type="spellEnd"/>
      <w:r w:rsidRPr="000F223E">
        <w:rPr>
          <w:lang w:val="pt-BR"/>
        </w:rPr>
        <w:t>(2000); // Aguarda estabilização da USB</w:t>
      </w:r>
      <w:r w:rsidRPr="000F223E">
        <w:rPr>
          <w:lang w:val="pt-BR"/>
        </w:rPr>
        <w:br/>
      </w:r>
      <w:r w:rsidRPr="000F223E">
        <w:rPr>
          <w:lang w:val="pt-BR"/>
        </w:rPr>
        <w:br/>
        <w:t xml:space="preserve">    multicore_launch_core1(core1_main);</w:t>
      </w:r>
      <w:r w:rsidRPr="000F223E">
        <w:rPr>
          <w:lang w:val="pt-BR"/>
        </w:rPr>
        <w:br/>
      </w:r>
      <w:r w:rsidRPr="000F223E">
        <w:rPr>
          <w:lang w:val="pt-BR"/>
        </w:rPr>
        <w:br/>
        <w:t xml:space="preserve">    for (uint32_t i = 0; i &lt; 10; i++) {</w:t>
      </w:r>
      <w:r w:rsidRPr="000F223E">
        <w:rPr>
          <w:lang w:val="pt-BR"/>
        </w:rPr>
        <w:br/>
        <w:t xml:space="preserve">        </w:t>
      </w:r>
      <w:proofErr w:type="spellStart"/>
      <w:r w:rsidRPr="000F223E">
        <w:rPr>
          <w:lang w:val="pt-BR"/>
        </w:rPr>
        <w:t>multicore_fifo_push_blocking</w:t>
      </w:r>
      <w:proofErr w:type="spellEnd"/>
      <w:r w:rsidRPr="000F223E">
        <w:rPr>
          <w:lang w:val="pt-BR"/>
        </w:rPr>
        <w:t>(i);</w:t>
      </w:r>
      <w:r w:rsidRPr="000F223E">
        <w:rPr>
          <w:lang w:val="pt-BR"/>
        </w:rPr>
        <w:br/>
        <w:t xml:space="preserve">        </w:t>
      </w:r>
      <w:proofErr w:type="spellStart"/>
      <w:r w:rsidRPr="000F223E">
        <w:rPr>
          <w:lang w:val="pt-BR"/>
        </w:rPr>
        <w:t>printf</w:t>
      </w:r>
      <w:proofErr w:type="spellEnd"/>
      <w:r w:rsidRPr="000F223E">
        <w:rPr>
          <w:lang w:val="pt-BR"/>
        </w:rPr>
        <w:t>("Core 0 enviou:</w:t>
      </w:r>
      <w:r w:rsidRPr="000F223E">
        <w:rPr>
          <w:lang w:val="pt-BR"/>
        </w:rPr>
        <w:t xml:space="preserve"> %u\n", i);</w:t>
      </w:r>
      <w:r w:rsidRPr="000F223E">
        <w:rPr>
          <w:lang w:val="pt-BR"/>
        </w:rPr>
        <w:br/>
        <w:t xml:space="preserve">        uint32_t resposta = </w:t>
      </w:r>
      <w:proofErr w:type="spellStart"/>
      <w:r w:rsidRPr="000F223E">
        <w:rPr>
          <w:lang w:val="pt-BR"/>
        </w:rPr>
        <w:t>multicore_fifo_pop_blocking</w:t>
      </w:r>
      <w:proofErr w:type="spellEnd"/>
      <w:r w:rsidRPr="000F223E">
        <w:rPr>
          <w:lang w:val="pt-BR"/>
        </w:rPr>
        <w:t>();</w:t>
      </w:r>
      <w:r w:rsidRPr="000F223E">
        <w:rPr>
          <w:lang w:val="pt-BR"/>
        </w:rPr>
        <w:br/>
      </w:r>
      <w:r w:rsidRPr="000F223E">
        <w:rPr>
          <w:lang w:val="pt-BR"/>
        </w:rPr>
        <w:lastRenderedPageBreak/>
        <w:t xml:space="preserve">        </w:t>
      </w:r>
      <w:proofErr w:type="spellStart"/>
      <w:r w:rsidRPr="000F223E">
        <w:rPr>
          <w:lang w:val="pt-BR"/>
        </w:rPr>
        <w:t>printf</w:t>
      </w:r>
      <w:proofErr w:type="spellEnd"/>
      <w:r w:rsidRPr="000F223E">
        <w:rPr>
          <w:lang w:val="pt-BR"/>
        </w:rPr>
        <w:t>("Core 0 recebeu resposta: %u\n", resposta);</w:t>
      </w:r>
      <w:r w:rsidRPr="000F223E">
        <w:rPr>
          <w:lang w:val="pt-BR"/>
        </w:rPr>
        <w:br/>
        <w:t xml:space="preserve">        </w:t>
      </w:r>
      <w:proofErr w:type="spellStart"/>
      <w:r w:rsidRPr="000F223E">
        <w:rPr>
          <w:lang w:val="pt-BR"/>
        </w:rPr>
        <w:t>sleep_ms</w:t>
      </w:r>
      <w:proofErr w:type="spellEnd"/>
      <w:r w:rsidRPr="000F223E">
        <w:rPr>
          <w:lang w:val="pt-BR"/>
        </w:rPr>
        <w:t>(1000);</w:t>
      </w:r>
      <w:r w:rsidRPr="000F223E">
        <w:rPr>
          <w:lang w:val="pt-BR"/>
        </w:rPr>
        <w:br/>
        <w:t xml:space="preserve">    }</w:t>
      </w:r>
      <w:r w:rsidRPr="000F223E">
        <w:rPr>
          <w:lang w:val="pt-BR"/>
        </w:rPr>
        <w:br/>
        <w:t xml:space="preserve">    </w:t>
      </w:r>
      <w:proofErr w:type="spellStart"/>
      <w:r w:rsidRPr="000F223E">
        <w:rPr>
          <w:lang w:val="pt-BR"/>
        </w:rPr>
        <w:t>return</w:t>
      </w:r>
      <w:proofErr w:type="spellEnd"/>
      <w:r w:rsidRPr="000F223E">
        <w:rPr>
          <w:lang w:val="pt-BR"/>
        </w:rPr>
        <w:t xml:space="preserve"> 0;</w:t>
      </w:r>
      <w:r w:rsidRPr="000F223E">
        <w:rPr>
          <w:lang w:val="pt-BR"/>
        </w:rPr>
        <w:br/>
        <w:t>}</w:t>
      </w:r>
    </w:p>
    <w:p w14:paraId="4E348207" w14:textId="77777777" w:rsidR="00AC184A" w:rsidRPr="000F223E" w:rsidRDefault="000F223E">
      <w:pPr>
        <w:pStyle w:val="Ttulo1"/>
        <w:rPr>
          <w:lang w:val="pt-BR"/>
        </w:rPr>
      </w:pPr>
      <w:r w:rsidRPr="000F223E">
        <w:rPr>
          <w:lang w:val="pt-BR"/>
        </w:rPr>
        <w:t>CMakeLists.txt – Considerações Importantes</w:t>
      </w:r>
    </w:p>
    <w:p w14:paraId="4F6D1BC6" w14:textId="77777777" w:rsidR="00AC184A" w:rsidRPr="000F223E" w:rsidRDefault="000F223E">
      <w:pPr>
        <w:rPr>
          <w:lang w:val="pt-BR"/>
        </w:rPr>
      </w:pPr>
      <w:r w:rsidRPr="000F223E">
        <w:rPr>
          <w:lang w:val="pt-BR"/>
        </w:rPr>
        <w:t>- As linhas a seguir devem estar no seu CMakeLists.txt para ativar o terminal USB:</w:t>
      </w:r>
      <w:r w:rsidRPr="000F223E">
        <w:rPr>
          <w:lang w:val="pt-BR"/>
        </w:rPr>
        <w:br/>
        <w:t xml:space="preserve">  </w:t>
      </w:r>
      <w:proofErr w:type="spellStart"/>
      <w:r w:rsidRPr="000F223E">
        <w:rPr>
          <w:lang w:val="pt-BR"/>
        </w:rPr>
        <w:t>pico_enable_stdio_uart</w:t>
      </w:r>
      <w:proofErr w:type="spellEnd"/>
      <w:r w:rsidRPr="000F223E">
        <w:rPr>
          <w:lang w:val="pt-BR"/>
        </w:rPr>
        <w:t>(</w:t>
      </w:r>
      <w:proofErr w:type="spellStart"/>
      <w:r w:rsidRPr="000F223E">
        <w:rPr>
          <w:lang w:val="pt-BR"/>
        </w:rPr>
        <w:t>multicore_fifo_troca</w:t>
      </w:r>
      <w:proofErr w:type="spellEnd"/>
      <w:r w:rsidRPr="000F223E">
        <w:rPr>
          <w:lang w:val="pt-BR"/>
        </w:rPr>
        <w:t xml:space="preserve"> 0)</w:t>
      </w:r>
      <w:r w:rsidRPr="000F223E">
        <w:rPr>
          <w:lang w:val="pt-BR"/>
        </w:rPr>
        <w:br/>
        <w:t xml:space="preserve">  </w:t>
      </w:r>
      <w:proofErr w:type="spellStart"/>
      <w:r w:rsidRPr="000F223E">
        <w:rPr>
          <w:lang w:val="pt-BR"/>
        </w:rPr>
        <w:t>pico_enable_stdio_usb</w:t>
      </w:r>
      <w:proofErr w:type="spellEnd"/>
      <w:r w:rsidRPr="000F223E">
        <w:rPr>
          <w:lang w:val="pt-BR"/>
        </w:rPr>
        <w:t>(</w:t>
      </w:r>
      <w:proofErr w:type="spellStart"/>
      <w:r w:rsidRPr="000F223E">
        <w:rPr>
          <w:lang w:val="pt-BR"/>
        </w:rPr>
        <w:t>multicore_fifo_troca</w:t>
      </w:r>
      <w:proofErr w:type="spellEnd"/>
      <w:r w:rsidRPr="000F223E">
        <w:rPr>
          <w:lang w:val="pt-BR"/>
        </w:rPr>
        <w:t xml:space="preserve"> 1)</w:t>
      </w:r>
      <w:r w:rsidRPr="000F223E">
        <w:rPr>
          <w:lang w:val="pt-BR"/>
        </w:rPr>
        <w:br/>
        <w:t xml:space="preserve">- A biblioteca </w:t>
      </w:r>
      <w:proofErr w:type="spellStart"/>
      <w:r w:rsidRPr="000F223E">
        <w:rPr>
          <w:lang w:val="pt-BR"/>
        </w:rPr>
        <w:t>pico_multicore</w:t>
      </w:r>
      <w:proofErr w:type="spellEnd"/>
      <w:r w:rsidRPr="000F223E">
        <w:rPr>
          <w:lang w:val="pt-BR"/>
        </w:rPr>
        <w:t xml:space="preserve"> deve estar incluída no </w:t>
      </w:r>
      <w:proofErr w:type="spellStart"/>
      <w:r w:rsidRPr="000F223E">
        <w:rPr>
          <w:lang w:val="pt-BR"/>
        </w:rPr>
        <w:t>target_link_libraries</w:t>
      </w:r>
      <w:proofErr w:type="spellEnd"/>
      <w:r w:rsidRPr="000F223E">
        <w:rPr>
          <w:lang w:val="pt-BR"/>
        </w:rPr>
        <w:t>().</w:t>
      </w:r>
    </w:p>
    <w:p w14:paraId="27CF5931" w14:textId="77777777" w:rsidR="00AC184A" w:rsidRPr="000F223E" w:rsidRDefault="000F223E">
      <w:pPr>
        <w:pStyle w:val="Ttulo1"/>
        <w:rPr>
          <w:lang w:val="pt-BR"/>
        </w:rPr>
      </w:pPr>
      <w:r w:rsidRPr="000F223E">
        <w:rPr>
          <w:lang w:val="pt-BR"/>
        </w:rPr>
        <w:t>Observações Práticas</w:t>
      </w:r>
    </w:p>
    <w:p w14:paraId="589D739B" w14:textId="77777777" w:rsidR="00AC184A" w:rsidRPr="000F223E" w:rsidRDefault="000F223E">
      <w:pPr>
        <w:rPr>
          <w:lang w:val="pt-BR"/>
        </w:rPr>
      </w:pPr>
      <w:r w:rsidRPr="000F223E">
        <w:rPr>
          <w:lang w:val="pt-BR"/>
        </w:rPr>
        <w:t>- A FIFO é compartilhada entre os núcleos, com tamanho fixo e controle automático.</w:t>
      </w:r>
      <w:r w:rsidRPr="000F223E">
        <w:rPr>
          <w:lang w:val="pt-BR"/>
        </w:rPr>
        <w:br/>
        <w:t xml:space="preserve">- A função </w:t>
      </w:r>
      <w:proofErr w:type="spellStart"/>
      <w:r w:rsidRPr="000F223E">
        <w:rPr>
          <w:lang w:val="pt-BR"/>
        </w:rPr>
        <w:t>sleep_ms</w:t>
      </w:r>
      <w:proofErr w:type="spellEnd"/>
      <w:r w:rsidRPr="000F223E">
        <w:rPr>
          <w:lang w:val="pt-BR"/>
        </w:rPr>
        <w:t xml:space="preserve">(2000) após </w:t>
      </w:r>
      <w:proofErr w:type="spellStart"/>
      <w:r w:rsidRPr="000F223E">
        <w:rPr>
          <w:lang w:val="pt-BR"/>
        </w:rPr>
        <w:t>stdio_init_all</w:t>
      </w:r>
      <w:proofErr w:type="spellEnd"/>
      <w:r w:rsidRPr="000F223E">
        <w:rPr>
          <w:lang w:val="pt-BR"/>
        </w:rPr>
        <w:t>() é essencial para permitir que o host reconheça a interface USB a tempo.</w:t>
      </w:r>
      <w:r w:rsidRPr="000F223E">
        <w:rPr>
          <w:lang w:val="pt-BR"/>
        </w:rPr>
        <w:br/>
        <w:t xml:space="preserve">- Todos os </w:t>
      </w:r>
      <w:proofErr w:type="spellStart"/>
      <w:r w:rsidRPr="000F223E">
        <w:rPr>
          <w:lang w:val="pt-BR"/>
        </w:rPr>
        <w:t>printf</w:t>
      </w:r>
      <w:proofErr w:type="spellEnd"/>
      <w:r w:rsidRPr="000F223E">
        <w:rPr>
          <w:lang w:val="pt-BR"/>
        </w:rPr>
        <w:t>() podem ser feitos a partir dos dois núcleos, desde que a USB tenha sido inicializada no Core 0.</w:t>
      </w:r>
      <w:r w:rsidRPr="000F223E">
        <w:rPr>
          <w:lang w:val="pt-BR"/>
        </w:rPr>
        <w:br/>
        <w:t xml:space="preserve">- Se o terminal USB </w:t>
      </w:r>
      <w:proofErr w:type="gramStart"/>
      <w:r w:rsidRPr="000F223E">
        <w:rPr>
          <w:lang w:val="pt-BR"/>
        </w:rPr>
        <w:t>abrir</w:t>
      </w:r>
      <w:proofErr w:type="gramEnd"/>
      <w:r w:rsidRPr="000F223E">
        <w:rPr>
          <w:lang w:val="pt-BR"/>
        </w:rPr>
        <w:t xml:space="preserve"> mas nenhuma mensagem aparecer, verifique o tempo de espera e as configurações do CMakeLists.txt.</w:t>
      </w:r>
    </w:p>
    <w:sectPr w:rsidR="00AC184A" w:rsidRPr="000F2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798853">
    <w:abstractNumId w:val="8"/>
  </w:num>
  <w:num w:numId="2" w16cid:durableId="139083314">
    <w:abstractNumId w:val="6"/>
  </w:num>
  <w:num w:numId="3" w16cid:durableId="1940794279">
    <w:abstractNumId w:val="5"/>
  </w:num>
  <w:num w:numId="4" w16cid:durableId="2104180190">
    <w:abstractNumId w:val="4"/>
  </w:num>
  <w:num w:numId="5" w16cid:durableId="1859588163">
    <w:abstractNumId w:val="7"/>
  </w:num>
  <w:num w:numId="6" w16cid:durableId="1500929652">
    <w:abstractNumId w:val="3"/>
  </w:num>
  <w:num w:numId="7" w16cid:durableId="1735740888">
    <w:abstractNumId w:val="2"/>
  </w:num>
  <w:num w:numId="8" w16cid:durableId="671374030">
    <w:abstractNumId w:val="1"/>
  </w:num>
  <w:num w:numId="9" w16cid:durableId="5624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23E"/>
    <w:rsid w:val="0015074B"/>
    <w:rsid w:val="0029639D"/>
    <w:rsid w:val="00326F90"/>
    <w:rsid w:val="008A2D52"/>
    <w:rsid w:val="00AA1D8D"/>
    <w:rsid w:val="00AC184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96856"/>
  <w14:defaultImageDpi w14:val="300"/>
  <w15:docId w15:val="{FAC75FBF-65EB-4FD3-98AD-2CC05F5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almir neto</cp:lastModifiedBy>
  <cp:revision>2</cp:revision>
  <dcterms:created xsi:type="dcterms:W3CDTF">2013-12-23T23:15:00Z</dcterms:created>
  <dcterms:modified xsi:type="dcterms:W3CDTF">2025-04-22T21:52:00Z</dcterms:modified>
  <cp:category/>
</cp:coreProperties>
</file>