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236A" w14:textId="77777777" w:rsidR="009C01DB" w:rsidRPr="00981416" w:rsidRDefault="00981416">
      <w:pPr>
        <w:pStyle w:val="Ttulo"/>
        <w:rPr>
          <w:lang w:val="pt-BR"/>
        </w:rPr>
      </w:pPr>
      <w:r w:rsidRPr="00981416">
        <w:rPr>
          <w:lang w:val="pt-BR"/>
        </w:rPr>
        <w:t>Anexo A4 – Controle de Tempo com Botão (</w:t>
      </w:r>
      <w:proofErr w:type="spellStart"/>
      <w:r w:rsidRPr="00981416">
        <w:rPr>
          <w:lang w:val="pt-BR"/>
        </w:rPr>
        <w:t>led_dinamico_btn</w:t>
      </w:r>
      <w:proofErr w:type="spellEnd"/>
      <w:r w:rsidRPr="00981416">
        <w:rPr>
          <w:lang w:val="pt-BR"/>
        </w:rPr>
        <w:t>)</w:t>
      </w:r>
    </w:p>
    <w:p w14:paraId="47938E2C" w14:textId="77777777" w:rsidR="009C01DB" w:rsidRPr="00981416" w:rsidRDefault="00981416">
      <w:pPr>
        <w:pStyle w:val="Ttulo1"/>
        <w:rPr>
          <w:lang w:val="pt-BR"/>
        </w:rPr>
      </w:pPr>
      <w:r w:rsidRPr="00981416">
        <w:rPr>
          <w:lang w:val="pt-BR"/>
        </w:rPr>
        <w:t>Descrição</w:t>
      </w:r>
    </w:p>
    <w:p w14:paraId="02C200B6" w14:textId="77777777" w:rsidR="009C01DB" w:rsidRPr="00981416" w:rsidRDefault="00981416">
      <w:pPr>
        <w:rPr>
          <w:lang w:val="pt-BR"/>
        </w:rPr>
      </w:pPr>
      <w:r w:rsidRPr="00981416">
        <w:rPr>
          <w:lang w:val="pt-BR"/>
        </w:rPr>
        <w:t xml:space="preserve">Este exemplo amplia o modelo cooperativo com </w:t>
      </w:r>
      <w:proofErr w:type="spellStart"/>
      <w:r w:rsidRPr="00981416">
        <w:rPr>
          <w:lang w:val="pt-BR"/>
        </w:rPr>
        <w:t>callback</w:t>
      </w:r>
      <w:proofErr w:type="spellEnd"/>
      <w:r w:rsidRPr="00981416">
        <w:rPr>
          <w:lang w:val="pt-BR"/>
        </w:rPr>
        <w:t xml:space="preserve">, permitindo alterar o tempo de piscar do LED usando um botão. A frequência de alternância é controlada dinamicamente e o tempo de </w:t>
      </w:r>
      <w:r w:rsidRPr="00981416">
        <w:rPr>
          <w:lang w:val="pt-BR"/>
        </w:rPr>
        <w:t>visibilidade do LED é proporcional ao novo período.</w:t>
      </w:r>
    </w:p>
    <w:p w14:paraId="67A1E79C" w14:textId="77777777" w:rsidR="009C01DB" w:rsidRPr="00981416" w:rsidRDefault="00981416">
      <w:pPr>
        <w:pStyle w:val="Ttulo1"/>
        <w:rPr>
          <w:lang w:val="pt-BR"/>
        </w:rPr>
      </w:pPr>
      <w:r w:rsidRPr="00981416">
        <w:rPr>
          <w:lang w:val="pt-BR"/>
        </w:rPr>
        <w:t>Objetivo</w:t>
      </w:r>
    </w:p>
    <w:p w14:paraId="493F2CEE" w14:textId="77777777" w:rsidR="009C01DB" w:rsidRPr="00981416" w:rsidRDefault="00981416">
      <w:pPr>
        <w:rPr>
          <w:lang w:val="pt-BR"/>
        </w:rPr>
      </w:pPr>
      <w:r w:rsidRPr="00981416">
        <w:rPr>
          <w:lang w:val="pt-BR"/>
        </w:rPr>
        <w:t xml:space="preserve">- Utilizar </w:t>
      </w:r>
      <w:proofErr w:type="spellStart"/>
      <w:r w:rsidRPr="00981416">
        <w:rPr>
          <w:lang w:val="pt-BR"/>
        </w:rPr>
        <w:t>add_alarm_in_ms</w:t>
      </w:r>
      <w:proofErr w:type="spellEnd"/>
      <w:r w:rsidRPr="00981416">
        <w:rPr>
          <w:lang w:val="pt-BR"/>
        </w:rPr>
        <w:t xml:space="preserve">() com </w:t>
      </w:r>
      <w:proofErr w:type="spellStart"/>
      <w:r w:rsidRPr="00981416">
        <w:rPr>
          <w:lang w:val="pt-BR"/>
        </w:rPr>
        <w:t>callback</w:t>
      </w:r>
      <w:proofErr w:type="spellEnd"/>
      <w:r w:rsidRPr="00981416">
        <w:rPr>
          <w:lang w:val="pt-BR"/>
        </w:rPr>
        <w:t xml:space="preserve"> periódico</w:t>
      </w:r>
      <w:r w:rsidRPr="00981416">
        <w:rPr>
          <w:lang w:val="pt-BR"/>
        </w:rPr>
        <w:br/>
        <w:t xml:space="preserve">- Alternar entre períodos de 1000 </w:t>
      </w:r>
      <w:proofErr w:type="spellStart"/>
      <w:r w:rsidRPr="00981416">
        <w:rPr>
          <w:lang w:val="pt-BR"/>
        </w:rPr>
        <w:t>ms</w:t>
      </w:r>
      <w:proofErr w:type="spellEnd"/>
      <w:r w:rsidRPr="00981416">
        <w:rPr>
          <w:lang w:val="pt-BR"/>
        </w:rPr>
        <w:t xml:space="preserve"> e 500 </w:t>
      </w:r>
      <w:proofErr w:type="spellStart"/>
      <w:r w:rsidRPr="00981416">
        <w:rPr>
          <w:lang w:val="pt-BR"/>
        </w:rPr>
        <w:t>ms</w:t>
      </w:r>
      <w:proofErr w:type="spellEnd"/>
      <w:r w:rsidRPr="00981416">
        <w:rPr>
          <w:lang w:val="pt-BR"/>
        </w:rPr>
        <w:t xml:space="preserve"> ao pressionar um botão</w:t>
      </w:r>
      <w:r w:rsidRPr="00981416">
        <w:rPr>
          <w:lang w:val="pt-BR"/>
        </w:rPr>
        <w:br/>
        <w:t>- Tornar o piscar do LED visível ao ajustar o tempo de acionamento</w:t>
      </w:r>
    </w:p>
    <w:p w14:paraId="17AB8E77" w14:textId="77777777" w:rsidR="009C01DB" w:rsidRPr="00981416" w:rsidRDefault="00981416">
      <w:pPr>
        <w:pStyle w:val="Ttulo1"/>
        <w:rPr>
          <w:lang w:val="pt-BR"/>
        </w:rPr>
      </w:pPr>
      <w:r w:rsidRPr="00981416">
        <w:rPr>
          <w:lang w:val="pt-BR"/>
        </w:rPr>
        <w:t>Código-fonte Corrigido (</w:t>
      </w:r>
      <w:proofErr w:type="spellStart"/>
      <w:r w:rsidRPr="00981416">
        <w:rPr>
          <w:lang w:val="pt-BR"/>
        </w:rPr>
        <w:t>main.c</w:t>
      </w:r>
      <w:proofErr w:type="spellEnd"/>
      <w:r w:rsidRPr="00981416">
        <w:rPr>
          <w:lang w:val="pt-BR"/>
        </w:rPr>
        <w:t>)</w:t>
      </w:r>
    </w:p>
    <w:p w14:paraId="2B852334" w14:textId="77777777" w:rsidR="009C01DB" w:rsidRDefault="00981416">
      <w:pPr>
        <w:pStyle w:val="CitaoIntensa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"</w:t>
      </w:r>
      <w:proofErr w:type="spellStart"/>
      <w:r>
        <w:t>pico</w:t>
      </w:r>
      <w:proofErr w:type="spellEnd"/>
      <w:r>
        <w:t>/</w:t>
      </w:r>
      <w:proofErr w:type="spellStart"/>
      <w:r>
        <w:t>stdlib.h</w:t>
      </w:r>
      <w:proofErr w:type="spellEnd"/>
      <w:r>
        <w:t>"</w:t>
      </w:r>
      <w:r>
        <w:br/>
        <w:t>#include "hardware/timer.h"</w:t>
      </w:r>
      <w:r>
        <w:br/>
      </w:r>
      <w:r>
        <w:br/>
        <w:t>#define LED_PIN     12</w:t>
      </w:r>
      <w:r>
        <w:br/>
        <w:t>#define BUTTON_PIN  5</w:t>
      </w:r>
      <w:r>
        <w:br/>
      </w:r>
      <w:r>
        <w:br/>
        <w:t>volatile bool alternar_led = false;</w:t>
      </w:r>
      <w:r>
        <w:br/>
        <w:t>bool estado_led = false;</w:t>
      </w:r>
      <w:r>
        <w:br/>
        <w:t>uint32_t periodo_ms = 1000;</w:t>
      </w:r>
      <w:r>
        <w:br/>
        <w:t>bool botao_anterior = true;</w:t>
      </w:r>
      <w:r>
        <w:br/>
      </w:r>
      <w:r>
        <w:br/>
        <w:t>int64_t temporizador_callback(alarm_id_t id, void *user_data) {</w:t>
      </w:r>
      <w:r>
        <w:br/>
        <w:t xml:space="preserve">    alternar_led = true;</w:t>
      </w:r>
      <w:r>
        <w:br/>
        <w:t xml:space="preserve">    return periodo_ms;</w:t>
      </w:r>
      <w:r>
        <w:br/>
        <w:t>}</w:t>
      </w:r>
      <w:r>
        <w:br/>
      </w:r>
      <w:r>
        <w:br/>
        <w:t>int main() {</w:t>
      </w:r>
      <w:r>
        <w:br/>
        <w:t xml:space="preserve">    stdio_init_all();</w:t>
      </w:r>
      <w:r>
        <w:br/>
      </w:r>
      <w:r>
        <w:br/>
        <w:t xml:space="preserve">    gpio_init(LED_PIN);</w:t>
      </w:r>
      <w:r>
        <w:br/>
        <w:t xml:space="preserve">    gpio_set_dir(LED_PIN, GPIO_OUT);</w:t>
      </w:r>
      <w:r>
        <w:br/>
      </w:r>
      <w:r>
        <w:br/>
      </w:r>
      <w:r>
        <w:lastRenderedPageBreak/>
        <w:t xml:space="preserve">    gpio_init(BUTTON_PIN);</w:t>
      </w:r>
      <w:r>
        <w:br/>
        <w:t xml:space="preserve">    gpio_set_dir(BUTTON_PIN, GPIO_IN);</w:t>
      </w:r>
      <w:r>
        <w:br/>
        <w:t xml:space="preserve">    gp</w:t>
      </w:r>
      <w:r>
        <w:t>io_pull_up(BUTTON_PIN);</w:t>
      </w:r>
      <w:r>
        <w:br/>
      </w:r>
      <w:r>
        <w:br/>
        <w:t xml:space="preserve">    add_alarm_in_ms(periodo_ms, temporizador_callback, NULL, true);</w:t>
      </w:r>
      <w:r>
        <w:br/>
      </w:r>
      <w:r>
        <w:br/>
        <w:t xml:space="preserve">    while (true) {</w:t>
      </w:r>
      <w:r>
        <w:br/>
        <w:t xml:space="preserve">        bool botao_atual = gpio_get(BUTTON_PIN);</w:t>
      </w:r>
      <w:r>
        <w:br/>
      </w:r>
      <w:r>
        <w:br/>
        <w:t xml:space="preserve">        if (botao_anterior &amp;&amp; !botao_atual) {</w:t>
      </w:r>
      <w:r>
        <w:br/>
        <w:t xml:space="preserve">            periodo_ms = (periodo_ms == 1000) ? 500 : 1000;</w:t>
      </w:r>
      <w:r>
        <w:br/>
        <w:t xml:space="preserve">            printf("Novo período: %u ms\n", periodo_ms);</w:t>
      </w:r>
      <w:r>
        <w:br/>
        <w:t xml:space="preserve">        }</w:t>
      </w:r>
      <w:r>
        <w:br/>
        <w:t xml:space="preserve">        botao_anterior = botao_atual;</w:t>
      </w:r>
      <w:r>
        <w:br/>
      </w:r>
      <w:r>
        <w:br/>
        <w:t xml:space="preserve">        if (alternar_led) {</w:t>
      </w:r>
      <w:r>
        <w:br/>
        <w:t xml:space="preserve">            estado_led = !estado_led;</w:t>
      </w:r>
      <w:r>
        <w:br/>
        <w:t xml:space="preserve">            gpio_put(LED_PIN, estado_led);</w:t>
      </w:r>
      <w:r>
        <w:br/>
        <w:t xml:space="preserve">            printf("LED = %d</w:t>
      </w:r>
      <w:r>
        <w:t>\n", estado_led);</w:t>
      </w:r>
      <w:r>
        <w:br/>
        <w:t xml:space="preserve">            sleep_ms(periodo_ms / 4);</w:t>
      </w:r>
      <w:r>
        <w:br/>
        <w:t xml:space="preserve">            alternar_led = false;</w:t>
      </w:r>
      <w:r>
        <w:br/>
        <w:t xml:space="preserve">        }</w:t>
      </w:r>
      <w:r>
        <w:br/>
      </w:r>
      <w:r>
        <w:br/>
        <w:t xml:space="preserve">        tight_loop_contents();</w:t>
      </w:r>
      <w:r>
        <w:br/>
        <w:t xml:space="preserve">    }</w:t>
      </w:r>
      <w:r>
        <w:br/>
        <w:t>}</w:t>
      </w:r>
    </w:p>
    <w:p w14:paraId="2DA44FAB" w14:textId="77777777" w:rsidR="009C01DB" w:rsidRDefault="00981416">
      <w:pPr>
        <w:pStyle w:val="Ttulo1"/>
      </w:pPr>
      <w:r>
        <w:t>CMakeLists.txt (Projeto: led_dinamico_btn)</w:t>
      </w:r>
    </w:p>
    <w:p w14:paraId="13911B6E" w14:textId="77777777" w:rsidR="009C01DB" w:rsidRDefault="00981416">
      <w:pPr>
        <w:pStyle w:val="CitaoIntensa"/>
      </w:pPr>
      <w:r>
        <w:t>cmake_minimum_required(VERSION 3.13)</w:t>
      </w:r>
      <w:r>
        <w:br/>
        <w:t>include(pico_sdk_import.cmake)</w:t>
      </w:r>
      <w:r>
        <w:br/>
      </w:r>
      <w:r>
        <w:br/>
        <w:t>project(led_dinamico_btn C CXX ASM)</w:t>
      </w:r>
      <w:r>
        <w:br/>
        <w:t>pico_sdk_init()</w:t>
      </w:r>
      <w:r>
        <w:br/>
      </w:r>
      <w:r>
        <w:br/>
        <w:t>add_executable(led_dinamico_btn</w:t>
      </w:r>
      <w:r>
        <w:br/>
        <w:t xml:space="preserve">    main.c</w:t>
      </w:r>
      <w:r>
        <w:br/>
        <w:t>)</w:t>
      </w:r>
      <w:r>
        <w:br/>
      </w:r>
      <w:r>
        <w:br/>
        <w:t>target_link_libraries(led_dinamico_btn pico_stdlib hardware_timer)</w:t>
      </w:r>
      <w:r>
        <w:br/>
        <w:t>pico_enable_stdio_usb(led_dinamico_btn 1)</w:t>
      </w:r>
      <w:r>
        <w:br/>
        <w:t>pico_enable_stdio_uart(led_dinamico_btn 0)</w:t>
      </w:r>
      <w:r>
        <w:br/>
      </w:r>
      <w:r>
        <w:lastRenderedPageBreak/>
        <w:br/>
        <w:t>pico_add_extra_outputs(led_dinamico_btn)</w:t>
      </w:r>
    </w:p>
    <w:p w14:paraId="40D6094D" w14:textId="77777777" w:rsidR="009C01DB" w:rsidRPr="00981416" w:rsidRDefault="00981416">
      <w:pPr>
        <w:pStyle w:val="Ttulo1"/>
        <w:rPr>
          <w:lang w:val="pt-BR"/>
        </w:rPr>
      </w:pPr>
      <w:r w:rsidRPr="00981416">
        <w:rPr>
          <w:lang w:val="pt-BR"/>
        </w:rPr>
        <w:t>Observações Práticas</w:t>
      </w:r>
    </w:p>
    <w:p w14:paraId="6E2FAD9B" w14:textId="77777777" w:rsidR="009C01DB" w:rsidRPr="00981416" w:rsidRDefault="00981416">
      <w:pPr>
        <w:rPr>
          <w:lang w:val="pt-BR"/>
        </w:rPr>
      </w:pPr>
      <w:r w:rsidRPr="00981416">
        <w:rPr>
          <w:lang w:val="pt-BR"/>
        </w:rPr>
        <w:t xml:space="preserve">- O botão altera entre dois períodos de temporização (500 </w:t>
      </w:r>
      <w:proofErr w:type="spellStart"/>
      <w:r w:rsidRPr="00981416">
        <w:rPr>
          <w:lang w:val="pt-BR"/>
        </w:rPr>
        <w:t>ms</w:t>
      </w:r>
      <w:proofErr w:type="spellEnd"/>
      <w:r w:rsidRPr="00981416">
        <w:rPr>
          <w:lang w:val="pt-BR"/>
        </w:rPr>
        <w:t xml:space="preserve"> e 1000 </w:t>
      </w:r>
      <w:proofErr w:type="spellStart"/>
      <w:r w:rsidRPr="00981416">
        <w:rPr>
          <w:lang w:val="pt-BR"/>
        </w:rPr>
        <w:t>ms</w:t>
      </w:r>
      <w:proofErr w:type="spellEnd"/>
      <w:r w:rsidRPr="00981416">
        <w:rPr>
          <w:lang w:val="pt-BR"/>
        </w:rPr>
        <w:t>).</w:t>
      </w:r>
      <w:r w:rsidRPr="00981416">
        <w:rPr>
          <w:lang w:val="pt-BR"/>
        </w:rPr>
        <w:br/>
        <w:t>- O tempo de visibilidade do LED é proporcional ao novo período.</w:t>
      </w:r>
      <w:r w:rsidRPr="00981416">
        <w:rPr>
          <w:lang w:val="pt-BR"/>
        </w:rPr>
        <w:br/>
        <w:t>- A borda de descida é usada para evitar múltiplas trocas por ruído.</w:t>
      </w:r>
      <w:r w:rsidRPr="00981416">
        <w:rPr>
          <w:lang w:val="pt-BR"/>
        </w:rPr>
        <w:br/>
        <w:t>- O terminal exibe a frequência e o estado do LED em tempo real.</w:t>
      </w:r>
    </w:p>
    <w:sectPr w:rsidR="009C01DB" w:rsidRPr="009814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752381">
    <w:abstractNumId w:val="8"/>
  </w:num>
  <w:num w:numId="2" w16cid:durableId="2085102510">
    <w:abstractNumId w:val="6"/>
  </w:num>
  <w:num w:numId="3" w16cid:durableId="1884900055">
    <w:abstractNumId w:val="5"/>
  </w:num>
  <w:num w:numId="4" w16cid:durableId="1236014886">
    <w:abstractNumId w:val="4"/>
  </w:num>
  <w:num w:numId="5" w16cid:durableId="94788508">
    <w:abstractNumId w:val="7"/>
  </w:num>
  <w:num w:numId="6" w16cid:durableId="1886023431">
    <w:abstractNumId w:val="3"/>
  </w:num>
  <w:num w:numId="7" w16cid:durableId="1509100787">
    <w:abstractNumId w:val="2"/>
  </w:num>
  <w:num w:numId="8" w16cid:durableId="1486238940">
    <w:abstractNumId w:val="1"/>
  </w:num>
  <w:num w:numId="9" w16cid:durableId="43949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D52"/>
    <w:rsid w:val="00981416"/>
    <w:rsid w:val="009C01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D5810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2</cp:revision>
  <dcterms:created xsi:type="dcterms:W3CDTF">2013-12-23T23:15:00Z</dcterms:created>
  <dcterms:modified xsi:type="dcterms:W3CDTF">2025-04-22T21:37:00Z</dcterms:modified>
  <cp:category/>
</cp:coreProperties>
</file>