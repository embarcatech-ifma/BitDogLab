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163E4" w14:textId="77777777" w:rsidR="00D81BDB" w:rsidRPr="00EB5908" w:rsidRDefault="00EB5908">
      <w:pPr>
        <w:pStyle w:val="Ttulo"/>
        <w:rPr>
          <w:lang w:val="pt-BR"/>
        </w:rPr>
      </w:pPr>
      <w:r w:rsidRPr="00EB5908">
        <w:rPr>
          <w:lang w:val="pt-BR"/>
        </w:rPr>
        <w:t>Anexo A5 – Multitarefa com Dois Núcleos (</w:t>
      </w:r>
      <w:proofErr w:type="spellStart"/>
      <w:r w:rsidRPr="00EB5908">
        <w:rPr>
          <w:lang w:val="pt-BR"/>
        </w:rPr>
        <w:t>multicore_led_mensagem</w:t>
      </w:r>
      <w:proofErr w:type="spellEnd"/>
      <w:r w:rsidRPr="00EB5908">
        <w:rPr>
          <w:lang w:val="pt-BR"/>
        </w:rPr>
        <w:t>)</w:t>
      </w:r>
    </w:p>
    <w:p w14:paraId="6481FBAA" w14:textId="77777777" w:rsidR="00D81BDB" w:rsidRPr="00EB5908" w:rsidRDefault="00EB5908">
      <w:pPr>
        <w:pStyle w:val="Ttulo1"/>
        <w:rPr>
          <w:lang w:val="pt-BR"/>
        </w:rPr>
      </w:pPr>
      <w:r w:rsidRPr="00EB5908">
        <w:rPr>
          <w:lang w:val="pt-BR"/>
        </w:rPr>
        <w:t>Descrição</w:t>
      </w:r>
    </w:p>
    <w:p w14:paraId="69A0A0CA" w14:textId="77777777" w:rsidR="00D81BDB" w:rsidRPr="00EB5908" w:rsidRDefault="00EB5908">
      <w:pPr>
        <w:rPr>
          <w:lang w:val="pt-BR"/>
        </w:rPr>
      </w:pPr>
      <w:r w:rsidRPr="00EB5908">
        <w:rPr>
          <w:lang w:val="pt-BR"/>
        </w:rPr>
        <w:t xml:space="preserve">Este exemplo demonstra a utilização dos dois núcleos do RP2040 para executar tarefas simultâneas. O Core 0 é responsável por controlar o piscar de um LED, enquanto o Core 1 </w:t>
      </w:r>
      <w:r w:rsidRPr="00EB5908">
        <w:rPr>
          <w:lang w:val="pt-BR"/>
        </w:rPr>
        <w:t>imprime mensagens no terminal a cada segundo.</w:t>
      </w:r>
    </w:p>
    <w:p w14:paraId="52456522" w14:textId="77777777" w:rsidR="00D81BDB" w:rsidRPr="00EB5908" w:rsidRDefault="00EB5908">
      <w:pPr>
        <w:pStyle w:val="Ttulo1"/>
        <w:rPr>
          <w:lang w:val="pt-BR"/>
        </w:rPr>
      </w:pPr>
      <w:r w:rsidRPr="00EB5908">
        <w:rPr>
          <w:lang w:val="pt-BR"/>
        </w:rPr>
        <w:t>Objetivo</w:t>
      </w:r>
    </w:p>
    <w:p w14:paraId="4B45BDF1" w14:textId="77777777" w:rsidR="00D81BDB" w:rsidRPr="00EB5908" w:rsidRDefault="00EB5908">
      <w:pPr>
        <w:rPr>
          <w:lang w:val="pt-BR"/>
        </w:rPr>
      </w:pPr>
      <w:r w:rsidRPr="00EB5908">
        <w:rPr>
          <w:lang w:val="pt-BR"/>
        </w:rPr>
        <w:t xml:space="preserve">- Executar tarefas simultâneas com </w:t>
      </w:r>
      <w:proofErr w:type="spellStart"/>
      <w:r w:rsidRPr="00EB5908">
        <w:rPr>
          <w:lang w:val="pt-BR"/>
        </w:rPr>
        <w:t>multicore</w:t>
      </w:r>
      <w:proofErr w:type="spellEnd"/>
      <w:r w:rsidRPr="00EB5908">
        <w:rPr>
          <w:lang w:val="pt-BR"/>
        </w:rPr>
        <w:br/>
        <w:t>- Piscar LED (GPIO 12) no Core 0</w:t>
      </w:r>
      <w:r w:rsidRPr="00EB5908">
        <w:rPr>
          <w:lang w:val="pt-BR"/>
        </w:rPr>
        <w:br/>
        <w:t>- Imprimir mensagens no terminal via Core 1</w:t>
      </w:r>
    </w:p>
    <w:p w14:paraId="4D94924E" w14:textId="77777777" w:rsidR="00D81BDB" w:rsidRPr="00EB5908" w:rsidRDefault="00EB5908">
      <w:pPr>
        <w:pStyle w:val="Ttulo1"/>
        <w:rPr>
          <w:lang w:val="pt-BR"/>
        </w:rPr>
      </w:pPr>
      <w:r w:rsidRPr="00EB5908">
        <w:rPr>
          <w:lang w:val="pt-BR"/>
        </w:rPr>
        <w:t>Código-fonte (</w:t>
      </w:r>
      <w:proofErr w:type="spellStart"/>
      <w:r w:rsidRPr="00EB5908">
        <w:rPr>
          <w:lang w:val="pt-BR"/>
        </w:rPr>
        <w:t>main.c</w:t>
      </w:r>
      <w:proofErr w:type="spellEnd"/>
      <w:r w:rsidRPr="00EB5908">
        <w:rPr>
          <w:lang w:val="pt-BR"/>
        </w:rPr>
        <w:t>)</w:t>
      </w:r>
    </w:p>
    <w:p w14:paraId="57BD8650" w14:textId="77777777" w:rsidR="00D81BDB" w:rsidRPr="00EB5908" w:rsidRDefault="00EB5908">
      <w:pPr>
        <w:pStyle w:val="CitaoIntensa"/>
        <w:rPr>
          <w:lang w:val="pt-BR"/>
        </w:rPr>
      </w:pPr>
      <w:r w:rsidRPr="00EB5908">
        <w:rPr>
          <w:lang w:val="pt-BR"/>
        </w:rPr>
        <w:t>#include &lt;</w:t>
      </w:r>
      <w:proofErr w:type="spellStart"/>
      <w:r w:rsidRPr="00EB5908">
        <w:rPr>
          <w:lang w:val="pt-BR"/>
        </w:rPr>
        <w:t>stdio.h</w:t>
      </w:r>
      <w:proofErr w:type="spellEnd"/>
      <w:r w:rsidRPr="00EB5908">
        <w:rPr>
          <w:lang w:val="pt-BR"/>
        </w:rPr>
        <w:t>&gt;</w:t>
      </w:r>
      <w:r w:rsidRPr="00EB5908">
        <w:rPr>
          <w:lang w:val="pt-BR"/>
        </w:rPr>
        <w:br/>
        <w:t>#include "pico/</w:t>
      </w:r>
      <w:proofErr w:type="spellStart"/>
      <w:r w:rsidRPr="00EB5908">
        <w:rPr>
          <w:lang w:val="pt-BR"/>
        </w:rPr>
        <w:t>stdlib.h</w:t>
      </w:r>
      <w:proofErr w:type="spellEnd"/>
      <w:r w:rsidRPr="00EB5908">
        <w:rPr>
          <w:lang w:val="pt-BR"/>
        </w:rPr>
        <w:t>"</w:t>
      </w:r>
      <w:r w:rsidRPr="00EB5908">
        <w:rPr>
          <w:lang w:val="pt-BR"/>
        </w:rPr>
        <w:br/>
        <w:t>#include "pico/</w:t>
      </w:r>
      <w:proofErr w:type="spellStart"/>
      <w:r w:rsidRPr="00EB5908">
        <w:rPr>
          <w:lang w:val="pt-BR"/>
        </w:rPr>
        <w:t>multicore.h</w:t>
      </w:r>
      <w:proofErr w:type="spellEnd"/>
      <w:r w:rsidRPr="00EB5908">
        <w:rPr>
          <w:lang w:val="pt-BR"/>
        </w:rPr>
        <w:t>"</w:t>
      </w:r>
      <w:r w:rsidRPr="00EB5908">
        <w:rPr>
          <w:lang w:val="pt-BR"/>
        </w:rPr>
        <w:br/>
      </w:r>
      <w:r w:rsidRPr="00EB5908">
        <w:rPr>
          <w:lang w:val="pt-BR"/>
        </w:rPr>
        <w:br/>
        <w:t>#define LED_PIN 12</w:t>
      </w:r>
      <w:r w:rsidRPr="00EB5908">
        <w:rPr>
          <w:lang w:val="pt-BR"/>
        </w:rPr>
        <w:br/>
      </w:r>
      <w:r w:rsidRPr="00EB5908">
        <w:rPr>
          <w:lang w:val="pt-BR"/>
        </w:rPr>
        <w:br/>
      </w:r>
      <w:proofErr w:type="spellStart"/>
      <w:r w:rsidRPr="00EB5908">
        <w:rPr>
          <w:lang w:val="pt-BR"/>
        </w:rPr>
        <w:t>void</w:t>
      </w:r>
      <w:proofErr w:type="spellEnd"/>
      <w:r w:rsidRPr="00EB5908">
        <w:rPr>
          <w:lang w:val="pt-BR"/>
        </w:rPr>
        <w:t xml:space="preserve"> tarefa_core1() {</w:t>
      </w:r>
      <w:r w:rsidRPr="00EB5908">
        <w:rPr>
          <w:lang w:val="pt-BR"/>
        </w:rPr>
        <w:br/>
        <w:t xml:space="preserve">    </w:t>
      </w:r>
      <w:proofErr w:type="spellStart"/>
      <w:r w:rsidRPr="00EB5908">
        <w:rPr>
          <w:lang w:val="pt-BR"/>
        </w:rPr>
        <w:t>while</w:t>
      </w:r>
      <w:proofErr w:type="spellEnd"/>
      <w:r w:rsidRPr="00EB5908">
        <w:rPr>
          <w:lang w:val="pt-BR"/>
        </w:rPr>
        <w:t xml:space="preserve"> (</w:t>
      </w:r>
      <w:proofErr w:type="spellStart"/>
      <w:r w:rsidRPr="00EB5908">
        <w:rPr>
          <w:lang w:val="pt-BR"/>
        </w:rPr>
        <w:t>true</w:t>
      </w:r>
      <w:proofErr w:type="spellEnd"/>
      <w:r w:rsidRPr="00EB5908">
        <w:rPr>
          <w:lang w:val="pt-BR"/>
        </w:rPr>
        <w:t>) {</w:t>
      </w:r>
      <w:r w:rsidRPr="00EB5908">
        <w:rPr>
          <w:lang w:val="pt-BR"/>
        </w:rPr>
        <w:br/>
        <w:t xml:space="preserve">        </w:t>
      </w:r>
      <w:proofErr w:type="spellStart"/>
      <w:r w:rsidRPr="00EB5908">
        <w:rPr>
          <w:lang w:val="pt-BR"/>
        </w:rPr>
        <w:t>printf</w:t>
      </w:r>
      <w:proofErr w:type="spellEnd"/>
      <w:r w:rsidRPr="00EB5908">
        <w:rPr>
          <w:lang w:val="pt-BR"/>
        </w:rPr>
        <w:t>("Tarefa no Core 1 ativa\n");</w:t>
      </w:r>
      <w:r w:rsidRPr="00EB5908">
        <w:rPr>
          <w:lang w:val="pt-BR"/>
        </w:rPr>
        <w:br/>
        <w:t xml:space="preserve">        </w:t>
      </w:r>
      <w:proofErr w:type="spellStart"/>
      <w:r w:rsidRPr="00EB5908">
        <w:rPr>
          <w:lang w:val="pt-BR"/>
        </w:rPr>
        <w:t>sleep_ms</w:t>
      </w:r>
      <w:proofErr w:type="spellEnd"/>
      <w:r w:rsidRPr="00EB5908">
        <w:rPr>
          <w:lang w:val="pt-BR"/>
        </w:rPr>
        <w:t>(1000);</w:t>
      </w:r>
      <w:r w:rsidRPr="00EB5908">
        <w:rPr>
          <w:lang w:val="pt-BR"/>
        </w:rPr>
        <w:br/>
        <w:t xml:space="preserve">    }</w:t>
      </w:r>
      <w:r w:rsidRPr="00EB5908">
        <w:rPr>
          <w:lang w:val="pt-BR"/>
        </w:rPr>
        <w:br/>
        <w:t>}</w:t>
      </w:r>
      <w:r w:rsidRPr="00EB5908">
        <w:rPr>
          <w:lang w:val="pt-BR"/>
        </w:rPr>
        <w:br/>
      </w:r>
      <w:r w:rsidRPr="00EB5908">
        <w:rPr>
          <w:lang w:val="pt-BR"/>
        </w:rPr>
        <w:br/>
      </w:r>
      <w:proofErr w:type="spellStart"/>
      <w:r w:rsidRPr="00EB5908">
        <w:rPr>
          <w:lang w:val="pt-BR"/>
        </w:rPr>
        <w:t>int</w:t>
      </w:r>
      <w:proofErr w:type="spellEnd"/>
      <w:r w:rsidRPr="00EB5908">
        <w:rPr>
          <w:lang w:val="pt-BR"/>
        </w:rPr>
        <w:t xml:space="preserve"> </w:t>
      </w:r>
      <w:proofErr w:type="spellStart"/>
      <w:r w:rsidRPr="00EB5908">
        <w:rPr>
          <w:lang w:val="pt-BR"/>
        </w:rPr>
        <w:t>main</w:t>
      </w:r>
      <w:proofErr w:type="spellEnd"/>
      <w:r w:rsidRPr="00EB5908">
        <w:rPr>
          <w:lang w:val="pt-BR"/>
        </w:rPr>
        <w:t>() {</w:t>
      </w:r>
      <w:r w:rsidRPr="00EB5908">
        <w:rPr>
          <w:lang w:val="pt-BR"/>
        </w:rPr>
        <w:br/>
        <w:t xml:space="preserve">    </w:t>
      </w:r>
      <w:proofErr w:type="spellStart"/>
      <w:r w:rsidRPr="00EB5908">
        <w:rPr>
          <w:lang w:val="pt-BR"/>
        </w:rPr>
        <w:t>stdio_init_all</w:t>
      </w:r>
      <w:proofErr w:type="spellEnd"/>
      <w:r w:rsidRPr="00EB5908">
        <w:rPr>
          <w:lang w:val="pt-BR"/>
        </w:rPr>
        <w:t>();</w:t>
      </w:r>
      <w:r w:rsidRPr="00EB5908">
        <w:rPr>
          <w:lang w:val="pt-BR"/>
        </w:rPr>
        <w:br/>
      </w:r>
      <w:r w:rsidRPr="00EB5908">
        <w:rPr>
          <w:lang w:val="pt-BR"/>
        </w:rPr>
        <w:br/>
        <w:t xml:space="preserve">    </w:t>
      </w:r>
      <w:proofErr w:type="spellStart"/>
      <w:r w:rsidRPr="00EB5908">
        <w:rPr>
          <w:lang w:val="pt-BR"/>
        </w:rPr>
        <w:t>gpio_init</w:t>
      </w:r>
      <w:proofErr w:type="spellEnd"/>
      <w:r w:rsidRPr="00EB5908">
        <w:rPr>
          <w:lang w:val="pt-BR"/>
        </w:rPr>
        <w:t>(LED_PIN);</w:t>
      </w:r>
      <w:r w:rsidRPr="00EB5908">
        <w:rPr>
          <w:lang w:val="pt-BR"/>
        </w:rPr>
        <w:br/>
        <w:t xml:space="preserve">    </w:t>
      </w:r>
      <w:proofErr w:type="spellStart"/>
      <w:r w:rsidRPr="00EB5908">
        <w:rPr>
          <w:lang w:val="pt-BR"/>
        </w:rPr>
        <w:t>gpio_set_dir</w:t>
      </w:r>
      <w:proofErr w:type="spellEnd"/>
      <w:r w:rsidRPr="00EB5908">
        <w:rPr>
          <w:lang w:val="pt-BR"/>
        </w:rPr>
        <w:t>(LED_PIN, GPIO_OUT);</w:t>
      </w:r>
      <w:r w:rsidRPr="00EB5908">
        <w:rPr>
          <w:lang w:val="pt-BR"/>
        </w:rPr>
        <w:br/>
      </w:r>
      <w:r w:rsidRPr="00EB5908">
        <w:rPr>
          <w:lang w:val="pt-BR"/>
        </w:rPr>
        <w:br/>
        <w:t xml:space="preserve">    multicore_launch_core1(tarefa_core1);</w:t>
      </w:r>
      <w:r w:rsidRPr="00EB5908">
        <w:rPr>
          <w:lang w:val="pt-BR"/>
        </w:rPr>
        <w:br/>
      </w:r>
      <w:r w:rsidRPr="00EB5908">
        <w:rPr>
          <w:lang w:val="pt-BR"/>
        </w:rPr>
        <w:br/>
        <w:t xml:space="preserve">    </w:t>
      </w:r>
      <w:proofErr w:type="spellStart"/>
      <w:r w:rsidRPr="00EB5908">
        <w:rPr>
          <w:lang w:val="pt-BR"/>
        </w:rPr>
        <w:t>while</w:t>
      </w:r>
      <w:proofErr w:type="spellEnd"/>
      <w:r w:rsidRPr="00EB5908">
        <w:rPr>
          <w:lang w:val="pt-BR"/>
        </w:rPr>
        <w:t xml:space="preserve"> (</w:t>
      </w:r>
      <w:proofErr w:type="spellStart"/>
      <w:r w:rsidRPr="00EB5908">
        <w:rPr>
          <w:lang w:val="pt-BR"/>
        </w:rPr>
        <w:t>true</w:t>
      </w:r>
      <w:proofErr w:type="spellEnd"/>
      <w:r w:rsidRPr="00EB5908">
        <w:rPr>
          <w:lang w:val="pt-BR"/>
        </w:rPr>
        <w:t>) {</w:t>
      </w:r>
      <w:r w:rsidRPr="00EB5908">
        <w:rPr>
          <w:lang w:val="pt-BR"/>
        </w:rPr>
        <w:br/>
        <w:t xml:space="preserve">        </w:t>
      </w:r>
      <w:proofErr w:type="spellStart"/>
      <w:r w:rsidRPr="00EB5908">
        <w:rPr>
          <w:lang w:val="pt-BR"/>
        </w:rPr>
        <w:t>gpio_put</w:t>
      </w:r>
      <w:proofErr w:type="spellEnd"/>
      <w:r w:rsidRPr="00EB5908">
        <w:rPr>
          <w:lang w:val="pt-BR"/>
        </w:rPr>
        <w:t>(LED_PIN, 1);</w:t>
      </w:r>
      <w:r w:rsidRPr="00EB5908">
        <w:rPr>
          <w:lang w:val="pt-BR"/>
        </w:rPr>
        <w:br/>
      </w:r>
      <w:r w:rsidRPr="00EB5908">
        <w:rPr>
          <w:lang w:val="pt-BR"/>
        </w:rPr>
        <w:lastRenderedPageBreak/>
        <w:t xml:space="preserve">        </w:t>
      </w:r>
      <w:proofErr w:type="spellStart"/>
      <w:r w:rsidRPr="00EB5908">
        <w:rPr>
          <w:lang w:val="pt-BR"/>
        </w:rPr>
        <w:t>sleep_ms</w:t>
      </w:r>
      <w:proofErr w:type="spellEnd"/>
      <w:r w:rsidRPr="00EB5908">
        <w:rPr>
          <w:lang w:val="pt-BR"/>
        </w:rPr>
        <w:t>(500);</w:t>
      </w:r>
      <w:r w:rsidRPr="00EB5908">
        <w:rPr>
          <w:lang w:val="pt-BR"/>
        </w:rPr>
        <w:br/>
        <w:t xml:space="preserve">        </w:t>
      </w:r>
      <w:proofErr w:type="spellStart"/>
      <w:r w:rsidRPr="00EB5908">
        <w:rPr>
          <w:lang w:val="pt-BR"/>
        </w:rPr>
        <w:t>gpio_put</w:t>
      </w:r>
      <w:proofErr w:type="spellEnd"/>
      <w:r w:rsidRPr="00EB5908">
        <w:rPr>
          <w:lang w:val="pt-BR"/>
        </w:rPr>
        <w:t>(LED_PIN, 0);</w:t>
      </w:r>
      <w:r w:rsidRPr="00EB5908">
        <w:rPr>
          <w:lang w:val="pt-BR"/>
        </w:rPr>
        <w:br/>
        <w:t xml:space="preserve">        </w:t>
      </w:r>
      <w:proofErr w:type="spellStart"/>
      <w:r w:rsidRPr="00EB5908">
        <w:rPr>
          <w:lang w:val="pt-BR"/>
        </w:rPr>
        <w:t>sleep_ms</w:t>
      </w:r>
      <w:proofErr w:type="spellEnd"/>
      <w:r w:rsidRPr="00EB5908">
        <w:rPr>
          <w:lang w:val="pt-BR"/>
        </w:rPr>
        <w:t>(500);</w:t>
      </w:r>
      <w:r w:rsidRPr="00EB5908">
        <w:rPr>
          <w:lang w:val="pt-BR"/>
        </w:rPr>
        <w:br/>
        <w:t xml:space="preserve">    }</w:t>
      </w:r>
      <w:r w:rsidRPr="00EB5908">
        <w:rPr>
          <w:lang w:val="pt-BR"/>
        </w:rPr>
        <w:br/>
        <w:t>}</w:t>
      </w:r>
    </w:p>
    <w:p w14:paraId="1CD68BF2" w14:textId="77777777" w:rsidR="00D81BDB" w:rsidRPr="00EB5908" w:rsidRDefault="00EB5908">
      <w:pPr>
        <w:pStyle w:val="Ttulo1"/>
        <w:rPr>
          <w:lang w:val="pt-BR"/>
        </w:rPr>
      </w:pPr>
      <w:r w:rsidRPr="00EB5908">
        <w:rPr>
          <w:lang w:val="pt-BR"/>
        </w:rPr>
        <w:t xml:space="preserve">CMakeLists.txt (Projeto: </w:t>
      </w:r>
      <w:proofErr w:type="spellStart"/>
      <w:r w:rsidRPr="00EB5908">
        <w:rPr>
          <w:lang w:val="pt-BR"/>
        </w:rPr>
        <w:t>multicore_led_mensagem</w:t>
      </w:r>
      <w:proofErr w:type="spellEnd"/>
      <w:r w:rsidRPr="00EB5908">
        <w:rPr>
          <w:lang w:val="pt-BR"/>
        </w:rPr>
        <w:t>)</w:t>
      </w:r>
    </w:p>
    <w:p w14:paraId="6DC3976E" w14:textId="77777777" w:rsidR="00D81BDB" w:rsidRPr="00EB5908" w:rsidRDefault="00EB5908">
      <w:pPr>
        <w:pStyle w:val="CitaoIntensa"/>
        <w:rPr>
          <w:lang w:val="pt-BR"/>
        </w:rPr>
      </w:pPr>
      <w:r w:rsidRPr="00EB5908">
        <w:rPr>
          <w:lang w:val="pt-BR"/>
        </w:rPr>
        <w:t xml:space="preserve">... (conteúdo baseado na estrutura enviada anteriormente com </w:t>
      </w:r>
      <w:proofErr w:type="spellStart"/>
      <w:r w:rsidRPr="00EB5908">
        <w:rPr>
          <w:lang w:val="pt-BR"/>
        </w:rPr>
        <w:t>pico_multicore</w:t>
      </w:r>
      <w:proofErr w:type="spellEnd"/>
      <w:r w:rsidRPr="00EB5908">
        <w:rPr>
          <w:lang w:val="pt-BR"/>
        </w:rPr>
        <w:t xml:space="preserve"> incluído) ...</w:t>
      </w:r>
    </w:p>
    <w:p w14:paraId="039552F9" w14:textId="77777777" w:rsidR="00D81BDB" w:rsidRPr="00EB5908" w:rsidRDefault="00EB5908">
      <w:pPr>
        <w:pStyle w:val="Ttulo1"/>
        <w:rPr>
          <w:lang w:val="pt-BR"/>
        </w:rPr>
      </w:pPr>
      <w:r w:rsidRPr="00EB5908">
        <w:rPr>
          <w:lang w:val="pt-BR"/>
        </w:rPr>
        <w:t>Observações Práticas</w:t>
      </w:r>
    </w:p>
    <w:p w14:paraId="129CBF40" w14:textId="77777777" w:rsidR="00D81BDB" w:rsidRPr="00EB5908" w:rsidRDefault="00EB5908">
      <w:pPr>
        <w:rPr>
          <w:lang w:val="pt-BR"/>
        </w:rPr>
      </w:pPr>
      <w:r w:rsidRPr="00EB5908">
        <w:rPr>
          <w:lang w:val="pt-BR"/>
        </w:rPr>
        <w:t>- O LED pisca em uma frequência constante (500ms ligado, 500ms desligado).</w:t>
      </w:r>
      <w:r w:rsidRPr="00EB5908">
        <w:rPr>
          <w:lang w:val="pt-BR"/>
        </w:rPr>
        <w:br/>
        <w:t>- O segundo núcleo (Core 1) imprime mensagens no terminal paralelamente.</w:t>
      </w:r>
      <w:r w:rsidRPr="00EB5908">
        <w:rPr>
          <w:lang w:val="pt-BR"/>
        </w:rPr>
        <w:br/>
        <w:t>- Os núcleos não interferem entre si, demonstrando multitarefa real por hardware.</w:t>
      </w:r>
      <w:r w:rsidRPr="00EB5908">
        <w:rPr>
          <w:lang w:val="pt-BR"/>
        </w:rPr>
        <w:br/>
        <w:t>- Este exemplo pode ser estendido com comunicação entre núcleos usando FIFO (ver Anexo A6).</w:t>
      </w:r>
    </w:p>
    <w:sectPr w:rsidR="00D81BDB" w:rsidRPr="00EB59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942794">
    <w:abstractNumId w:val="8"/>
  </w:num>
  <w:num w:numId="2" w16cid:durableId="1339190225">
    <w:abstractNumId w:val="6"/>
  </w:num>
  <w:num w:numId="3" w16cid:durableId="980500455">
    <w:abstractNumId w:val="5"/>
  </w:num>
  <w:num w:numId="4" w16cid:durableId="91440865">
    <w:abstractNumId w:val="4"/>
  </w:num>
  <w:num w:numId="5" w16cid:durableId="1190291423">
    <w:abstractNumId w:val="7"/>
  </w:num>
  <w:num w:numId="6" w16cid:durableId="491724189">
    <w:abstractNumId w:val="3"/>
  </w:num>
  <w:num w:numId="7" w16cid:durableId="691803447">
    <w:abstractNumId w:val="2"/>
  </w:num>
  <w:num w:numId="8" w16cid:durableId="887571989">
    <w:abstractNumId w:val="1"/>
  </w:num>
  <w:num w:numId="9" w16cid:durableId="1474905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2D52"/>
    <w:rsid w:val="00AA1D8D"/>
    <w:rsid w:val="00B47730"/>
    <w:rsid w:val="00CB0664"/>
    <w:rsid w:val="00D81BDB"/>
    <w:rsid w:val="00EB59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E8E59A"/>
  <w14:defaultImageDpi w14:val="300"/>
  <w15:docId w15:val="{FAC75FBF-65EB-4FD3-98AD-2CC05F50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almir neto</cp:lastModifiedBy>
  <cp:revision>2</cp:revision>
  <dcterms:created xsi:type="dcterms:W3CDTF">2013-12-23T23:15:00Z</dcterms:created>
  <dcterms:modified xsi:type="dcterms:W3CDTF">2025-04-22T21:42:00Z</dcterms:modified>
  <cp:category/>
</cp:coreProperties>
</file>