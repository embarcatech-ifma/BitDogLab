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Anexo A3-1 – Comunicação entre Interrupção e Laço Principal com Variável Global (variavel_global_entre_ISR_loop)</w:t>
      </w:r>
    </w:p>
    <w:p>
      <w:pPr>
        <w:pStyle w:val="Heading1"/>
      </w:pPr>
      <w:r>
        <w:t>Descrição</w:t>
      </w:r>
    </w:p>
    <w:p>
      <w:r>
        <w:t>Este experimento demonstra o uso de uma variável global como meio de comunicação entre uma rotina de interrupção (ISR) e o laço principal do programa. Um botão conectado ao GPIO 5 aciona uma interrupção de borda de descida, que define uma flag. O laço principal detecta essa flag e executa uma ação.</w:t>
      </w:r>
    </w:p>
    <w:p>
      <w:pPr>
        <w:pStyle w:val="Heading1"/>
      </w:pPr>
      <w:r>
        <w:t>Objetivo</w:t>
      </w:r>
    </w:p>
    <w:p>
      <w:r>
        <w:t>- Acionar uma interrupção por botão</w:t>
        <w:br/>
        <w:t>- Modificar uma variável global na ISR</w:t>
        <w:br/>
        <w:t>- Detectar e reagir a essa modificação no laço principal</w:t>
        <w:br/>
        <w:t>- Usar LED no GPIO 12 como resposta ao evento</w:t>
      </w:r>
    </w:p>
    <w:p>
      <w:pPr>
        <w:pStyle w:val="Heading1"/>
      </w:pPr>
      <w:r>
        <w:t>Código-fonte (main.c)</w:t>
      </w:r>
    </w:p>
    <w:p>
      <w:pPr>
        <w:pStyle w:val="IntenseQuote"/>
      </w:pPr>
      <w:r>
        <w:t>#include &lt;stdio.h&gt;</w:t>
        <w:br/>
        <w:t>#include "pico/stdlib.h"</w:t>
        <w:br/>
        <w:br/>
        <w:t>#define LED_PIN    12</w:t>
        <w:br/>
        <w:t>#define BUTTON_PIN 5</w:t>
        <w:br/>
        <w:br/>
        <w:t>volatile bool flag_evento = false;</w:t>
        <w:br/>
        <w:br/>
        <w:t>void gpio_callback(uint gpio, uint32_t events) {</w:t>
        <w:br/>
        <w:t xml:space="preserve">    if (gpio == BUTTON_PIN &amp;&amp; (events &amp; GPIO_IRQ_EDGE_FALL)) {</w:t>
        <w:br/>
        <w:t xml:space="preserve">        flag_evento = true;</w:t>
        <w:br/>
        <w:t xml:space="preserve">    }</w:t>
        <w:br/>
        <w:t>}</w:t>
        <w:br/>
        <w:br/>
        <w:t>int main() {</w:t>
        <w:br/>
        <w:t xml:space="preserve">    stdio_init_all();</w:t>
        <w:br/>
        <w:t xml:space="preserve">    sleep_ms(2000);</w:t>
        <w:br/>
        <w:br/>
        <w:t xml:space="preserve">    gpio_init(LED_PIN);</w:t>
        <w:br/>
        <w:t xml:space="preserve">    gpio_set_dir(LED_PIN, GPIO_OUT);</w:t>
        <w:br/>
        <w:br/>
        <w:t xml:space="preserve">    gpio_init(BUTTON_PIN);</w:t>
        <w:br/>
        <w:t xml:space="preserve">    gpio_set_dir(BUTTON_PIN, GPIO_IN);</w:t>
        <w:br/>
        <w:t xml:space="preserve">    gpio_pull_up(BUTTON_PIN);</w:t>
        <w:br/>
        <w:br/>
        <w:t xml:space="preserve">    gpio_set_irq_enabled_with_callback(BUTTON_PIN, GPIO_IRQ_EDGE_FALL, true, &amp;gpio_callback);</w:t>
        <w:br/>
        <w:br/>
        <w:t xml:space="preserve">    while (true) {</w:t>
        <w:br/>
        <w:t xml:space="preserve">        if (flag_evento) {</w:t>
        <w:br/>
        <w:t xml:space="preserve">            printf("Interrupção detectada! Acionando LED...\n");</w:t>
        <w:br/>
        <w:t xml:space="preserve">            gpio_put(LED_PIN, 1);</w:t>
        <w:br/>
        <w:t xml:space="preserve">            sleep_ms(250);</w:t>
        <w:br/>
        <w:t xml:space="preserve">            gpio_put(LED_PIN, 0);</w:t>
        <w:br/>
        <w:t xml:space="preserve">            flag_evento = false;</w:t>
        <w:br/>
        <w:t xml:space="preserve">        }</w:t>
        <w:br/>
        <w:t xml:space="preserve">        tight_loop_contents();</w:t>
        <w:br/>
        <w:t xml:space="preserve">    }</w:t>
        <w:br/>
        <w:t>}</w:t>
      </w:r>
    </w:p>
    <w:p>
      <w:pPr>
        <w:pStyle w:val="Heading1"/>
      </w:pPr>
      <w:r>
        <w:t>CMakeLists.txt – Considerações</w:t>
      </w:r>
    </w:p>
    <w:p>
      <w:r>
        <w:t>- Ativar saída USB para visualizar mensagens do printf():</w:t>
        <w:br/>
        <w:t xml:space="preserve">  pico_enable_stdio_usb(variavel_global_entre_ISR_loop 1)</w:t>
        <w:br/>
        <w:t xml:space="preserve">  pico_enable_stdio_uart(variavel_global_entre_ISR_loop 0)</w:t>
        <w:br/>
        <w:t>- Incluir pico_stdlib na target_link_libraries().</w:t>
      </w:r>
    </w:p>
    <w:p>
      <w:pPr>
        <w:pStyle w:val="Heading1"/>
      </w:pPr>
      <w:r>
        <w:t>Observações Práticas</w:t>
      </w:r>
    </w:p>
    <w:p>
      <w:r>
        <w:t>- Esse modelo representa um exemplo de acoplamento forte entre interrupção e laço principal.</w:t>
        <w:br/>
        <w:t>- A variável global deve ser declarada como 'volatile' para evitar otimizações indesejadas.</w:t>
        <w:br/>
        <w:t>- É uma técnica útil, mas pode gerar condições de corrida se o acesso à variável não for controlado.</w:t>
        <w:br/>
        <w:t>- Ideal para eventos simples e não críticos.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