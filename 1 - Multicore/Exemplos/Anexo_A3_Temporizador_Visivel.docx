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1D2C" w14:textId="36469586" w:rsidR="00627DAF" w:rsidRPr="001F2F62" w:rsidRDefault="005E471A">
      <w:pPr>
        <w:pStyle w:val="Ttulo"/>
        <w:rPr>
          <w:lang w:val="pt-BR"/>
        </w:rPr>
      </w:pPr>
      <w:r w:rsidRPr="001F2F62">
        <w:rPr>
          <w:lang w:val="pt-BR"/>
        </w:rPr>
        <w:t xml:space="preserve">Anexo A3 – Temporizador com </w:t>
      </w:r>
      <w:proofErr w:type="spellStart"/>
      <w:r w:rsidRPr="001F2F62">
        <w:rPr>
          <w:lang w:val="pt-BR"/>
        </w:rPr>
        <w:t>add_alarm_in_ms</w:t>
      </w:r>
      <w:proofErr w:type="spellEnd"/>
      <w:r w:rsidRPr="001F2F62">
        <w:rPr>
          <w:lang w:val="pt-BR"/>
        </w:rPr>
        <w:t xml:space="preserve">() </w:t>
      </w:r>
    </w:p>
    <w:p w14:paraId="5CCFE6BE" w14:textId="77777777" w:rsidR="00627DAF" w:rsidRPr="001F2F62" w:rsidRDefault="005E471A">
      <w:pPr>
        <w:pStyle w:val="Ttulo1"/>
        <w:rPr>
          <w:lang w:val="pt-BR"/>
        </w:rPr>
      </w:pPr>
      <w:r w:rsidRPr="001F2F62">
        <w:rPr>
          <w:lang w:val="pt-BR"/>
        </w:rPr>
        <w:t>Descrição</w:t>
      </w:r>
    </w:p>
    <w:p w14:paraId="2ED3E4FC" w14:textId="77777777" w:rsidR="00627DAF" w:rsidRPr="001F2F62" w:rsidRDefault="005E471A">
      <w:pPr>
        <w:rPr>
          <w:lang w:val="pt-BR"/>
        </w:rPr>
      </w:pPr>
      <w:r w:rsidRPr="001F2F62">
        <w:rPr>
          <w:lang w:val="pt-BR"/>
        </w:rPr>
        <w:t xml:space="preserve">Este exemplo mostra o uso de um temporizador cooperativo baseado em </w:t>
      </w:r>
      <w:proofErr w:type="spellStart"/>
      <w:r w:rsidRPr="001F2F62">
        <w:rPr>
          <w:lang w:val="pt-BR"/>
        </w:rPr>
        <w:t>callback</w:t>
      </w:r>
      <w:proofErr w:type="spellEnd"/>
      <w:r w:rsidRPr="001F2F62">
        <w:rPr>
          <w:lang w:val="pt-BR"/>
        </w:rPr>
        <w:t xml:space="preserve">, utilizando a função </w:t>
      </w:r>
      <w:proofErr w:type="spellStart"/>
      <w:r w:rsidRPr="001F2F62">
        <w:rPr>
          <w:lang w:val="pt-BR"/>
        </w:rPr>
        <w:t>add_alarm_in_ms</w:t>
      </w:r>
      <w:proofErr w:type="spellEnd"/>
      <w:r w:rsidRPr="001F2F62">
        <w:rPr>
          <w:lang w:val="pt-BR"/>
        </w:rPr>
        <w:t xml:space="preserve">(). A versão foi corrigida para garantir que o LED </w:t>
      </w:r>
      <w:r w:rsidRPr="001F2F62">
        <w:rPr>
          <w:lang w:val="pt-BR"/>
        </w:rPr>
        <w:t>pisque de forma visível ao olho humano com um pequeno atraso após a mudança de estado.</w:t>
      </w:r>
    </w:p>
    <w:p w14:paraId="120468D9" w14:textId="77777777" w:rsidR="00627DAF" w:rsidRPr="001F2F62" w:rsidRDefault="005E471A">
      <w:pPr>
        <w:pStyle w:val="Ttulo1"/>
        <w:rPr>
          <w:lang w:val="pt-BR"/>
        </w:rPr>
      </w:pPr>
      <w:r w:rsidRPr="001F2F62">
        <w:rPr>
          <w:lang w:val="pt-BR"/>
        </w:rPr>
        <w:t>Objetivo</w:t>
      </w:r>
    </w:p>
    <w:p w14:paraId="4E370361" w14:textId="77777777" w:rsidR="00627DAF" w:rsidRPr="001F2F62" w:rsidRDefault="005E471A">
      <w:pPr>
        <w:rPr>
          <w:lang w:val="pt-BR"/>
        </w:rPr>
      </w:pPr>
      <w:r w:rsidRPr="001F2F62">
        <w:rPr>
          <w:lang w:val="pt-BR"/>
        </w:rPr>
        <w:t>- Alternar o estado de um LED (GPIO 12) a cada 1 segundo</w:t>
      </w:r>
      <w:r w:rsidRPr="001F2F62">
        <w:rPr>
          <w:lang w:val="pt-BR"/>
        </w:rPr>
        <w:br/>
        <w:t xml:space="preserve">- Usar um </w:t>
      </w:r>
      <w:proofErr w:type="spellStart"/>
      <w:r w:rsidRPr="001F2F62">
        <w:rPr>
          <w:lang w:val="pt-BR"/>
        </w:rPr>
        <w:t>callback</w:t>
      </w:r>
      <w:proofErr w:type="spellEnd"/>
      <w:r w:rsidRPr="001F2F62">
        <w:rPr>
          <w:lang w:val="pt-BR"/>
        </w:rPr>
        <w:t xml:space="preserve"> temporizado com controle de estado</w:t>
      </w:r>
      <w:r w:rsidRPr="001F2F62">
        <w:rPr>
          <w:lang w:val="pt-BR"/>
        </w:rPr>
        <w:br/>
        <w:t xml:space="preserve">- Tornar a transição visual perceptível com </w:t>
      </w:r>
      <w:proofErr w:type="spellStart"/>
      <w:r w:rsidRPr="001F2F62">
        <w:rPr>
          <w:lang w:val="pt-BR"/>
        </w:rPr>
        <w:t>sleep_ms</w:t>
      </w:r>
      <w:proofErr w:type="spellEnd"/>
      <w:r w:rsidRPr="001F2F62">
        <w:rPr>
          <w:lang w:val="pt-BR"/>
        </w:rPr>
        <w:t>(100)</w:t>
      </w:r>
    </w:p>
    <w:p w14:paraId="2F898312" w14:textId="77777777" w:rsidR="00627DAF" w:rsidRPr="001F2F62" w:rsidRDefault="005E471A">
      <w:pPr>
        <w:pStyle w:val="Ttulo1"/>
        <w:rPr>
          <w:lang w:val="pt-BR"/>
        </w:rPr>
      </w:pPr>
      <w:r w:rsidRPr="001F2F62">
        <w:rPr>
          <w:lang w:val="pt-BR"/>
        </w:rPr>
        <w:t>Código-fonte Corrigido e Visível (</w:t>
      </w:r>
      <w:proofErr w:type="spellStart"/>
      <w:r w:rsidRPr="001F2F62">
        <w:rPr>
          <w:lang w:val="pt-BR"/>
        </w:rPr>
        <w:t>main.c</w:t>
      </w:r>
      <w:proofErr w:type="spellEnd"/>
      <w:r w:rsidRPr="001F2F62">
        <w:rPr>
          <w:lang w:val="pt-BR"/>
        </w:rPr>
        <w:t>)</w:t>
      </w:r>
    </w:p>
    <w:p w14:paraId="4976136B" w14:textId="77777777" w:rsidR="00627DAF" w:rsidRDefault="005E471A">
      <w:pPr>
        <w:pStyle w:val="CitaoIntensa"/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  <w:t>#include "</w:t>
      </w:r>
      <w:proofErr w:type="spellStart"/>
      <w:r>
        <w:t>pico</w:t>
      </w:r>
      <w:proofErr w:type="spellEnd"/>
      <w:r>
        <w:t>/</w:t>
      </w:r>
      <w:proofErr w:type="spellStart"/>
      <w:r>
        <w:t>stdlib.h</w:t>
      </w:r>
      <w:proofErr w:type="spellEnd"/>
      <w:r>
        <w:t>"</w:t>
      </w:r>
      <w:r>
        <w:br/>
        <w:t>#include "hardware/timer.h"</w:t>
      </w:r>
      <w:r>
        <w:br/>
      </w:r>
      <w:r>
        <w:br/>
        <w:t>#define LED_PIN 12</w:t>
      </w:r>
      <w:r>
        <w:br/>
      </w:r>
      <w:r>
        <w:br/>
        <w:t>volatile bool alternar_led = false;</w:t>
      </w:r>
      <w:r>
        <w:br/>
        <w:t>bool estado_led = false;</w:t>
      </w:r>
      <w:r>
        <w:br/>
      </w:r>
      <w:r>
        <w:br/>
        <w:t>int64_t temporizador_callback(alarm_id_t id, void *user_data) {</w:t>
      </w:r>
      <w:r>
        <w:br/>
        <w:t xml:space="preserve">    alternar_led = true;</w:t>
      </w:r>
      <w:r>
        <w:br/>
        <w:t xml:space="preserve">    return 1000;</w:t>
      </w:r>
      <w:r>
        <w:br/>
        <w:t>}</w:t>
      </w:r>
      <w:r>
        <w:br/>
      </w:r>
      <w:r>
        <w:br/>
        <w:t>int main() {</w:t>
      </w:r>
      <w:r>
        <w:br/>
        <w:t xml:space="preserve">    stdio_init_all();</w:t>
      </w:r>
      <w:r>
        <w:br/>
      </w:r>
      <w:r>
        <w:br/>
        <w:t xml:space="preserve">    gpio_init(LED_PIN);</w:t>
      </w:r>
      <w:r>
        <w:br/>
        <w:t xml:space="preserve">    gpio_set_dir(LED_PIN, GPIO_OUT);</w:t>
      </w:r>
      <w:r>
        <w:br/>
      </w:r>
      <w:r>
        <w:br/>
        <w:t xml:space="preserve">    add_alarm_in_ms(1000, temporizador_callback, NULL, true);</w:t>
      </w:r>
      <w:r>
        <w:br/>
      </w:r>
      <w:r>
        <w:br/>
        <w:t xml:space="preserve">    while (true) {</w:t>
      </w:r>
      <w:r>
        <w:br/>
      </w:r>
      <w:r>
        <w:lastRenderedPageBreak/>
        <w:t xml:space="preserve">        if (alternar_led) {</w:t>
      </w:r>
      <w:r>
        <w:br/>
        <w:t xml:space="preserve">            estado_led = !estado_led;</w:t>
      </w:r>
      <w:r>
        <w:br/>
        <w:t xml:space="preserve">            </w:t>
      </w:r>
      <w:r>
        <w:t>gpio_put(LED_PIN, estado_led);</w:t>
      </w:r>
      <w:r>
        <w:br/>
        <w:t xml:space="preserve">            printf("LED = %d\n", estado_led);</w:t>
      </w:r>
      <w:r>
        <w:br/>
        <w:t xml:space="preserve">            sleep_ms(100);</w:t>
      </w:r>
      <w:r>
        <w:br/>
        <w:t xml:space="preserve">            alternar_led = false;</w:t>
      </w:r>
      <w:r>
        <w:br/>
        <w:t xml:space="preserve">        }</w:t>
      </w:r>
      <w:r>
        <w:br/>
        <w:t xml:space="preserve">        tight_loop_contents();</w:t>
      </w:r>
      <w:r>
        <w:br/>
        <w:t xml:space="preserve">    }</w:t>
      </w:r>
      <w:r>
        <w:br/>
        <w:t>}</w:t>
      </w:r>
    </w:p>
    <w:p w14:paraId="51D3CD75" w14:textId="77777777" w:rsidR="00627DAF" w:rsidRPr="001F2F62" w:rsidRDefault="005E471A">
      <w:pPr>
        <w:pStyle w:val="Ttulo1"/>
        <w:rPr>
          <w:lang w:val="pt-BR"/>
        </w:rPr>
      </w:pPr>
      <w:r w:rsidRPr="001F2F62">
        <w:rPr>
          <w:lang w:val="pt-BR"/>
        </w:rPr>
        <w:t>Notas sobre a Visibilidade do LED</w:t>
      </w:r>
    </w:p>
    <w:p w14:paraId="52D0064B" w14:textId="199F87A2" w:rsidR="00627DAF" w:rsidRPr="001F2F62" w:rsidRDefault="005E471A">
      <w:pPr>
        <w:rPr>
          <w:lang w:val="pt-BR"/>
        </w:rPr>
      </w:pPr>
      <w:r w:rsidRPr="001F2F62">
        <w:rPr>
          <w:lang w:val="pt-BR"/>
        </w:rPr>
        <w:t xml:space="preserve">- O uso de </w:t>
      </w:r>
      <w:proofErr w:type="spellStart"/>
      <w:r w:rsidRPr="001F2F62">
        <w:rPr>
          <w:lang w:val="pt-BR"/>
        </w:rPr>
        <w:t>gpio_put</w:t>
      </w:r>
      <w:proofErr w:type="spellEnd"/>
      <w:r w:rsidRPr="001F2F62">
        <w:rPr>
          <w:lang w:val="pt-BR"/>
        </w:rPr>
        <w:t xml:space="preserve"> com </w:t>
      </w:r>
      <w:proofErr w:type="spellStart"/>
      <w:r w:rsidRPr="001F2F62">
        <w:rPr>
          <w:lang w:val="pt-BR"/>
        </w:rPr>
        <w:t>sleep_ms</w:t>
      </w:r>
      <w:proofErr w:type="spellEnd"/>
      <w:r w:rsidRPr="001F2F62">
        <w:rPr>
          <w:lang w:val="pt-BR"/>
        </w:rPr>
        <w:t>(100) garante que a mudança de estado do LED seja visível.</w:t>
      </w:r>
      <w:r w:rsidRPr="001F2F62">
        <w:rPr>
          <w:lang w:val="pt-BR"/>
        </w:rPr>
        <w:br/>
        <w:t>- Esse comportamento melhora a percepção do funcionamento correto do sistema embarcado.</w:t>
      </w:r>
      <w:r w:rsidRPr="001F2F62">
        <w:rPr>
          <w:lang w:val="pt-BR"/>
        </w:rPr>
        <w:br/>
        <w:t xml:space="preserve">- </w:t>
      </w:r>
      <w:proofErr w:type="spellStart"/>
      <w:r w:rsidRPr="001F2F62">
        <w:rPr>
          <w:lang w:val="pt-BR"/>
        </w:rPr>
        <w:t>tight_loop_contents</w:t>
      </w:r>
      <w:proofErr w:type="spellEnd"/>
      <w:r w:rsidRPr="001F2F62">
        <w:rPr>
          <w:lang w:val="pt-BR"/>
        </w:rPr>
        <w:t>() mantém o sistema responsivo sem bloquear o loop principal.</w:t>
      </w:r>
    </w:p>
    <w:sectPr w:rsidR="00627DAF" w:rsidRPr="001F2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403482">
    <w:abstractNumId w:val="8"/>
  </w:num>
  <w:num w:numId="2" w16cid:durableId="431324330">
    <w:abstractNumId w:val="6"/>
  </w:num>
  <w:num w:numId="3" w16cid:durableId="259526711">
    <w:abstractNumId w:val="5"/>
  </w:num>
  <w:num w:numId="4" w16cid:durableId="1873878305">
    <w:abstractNumId w:val="4"/>
  </w:num>
  <w:num w:numId="5" w16cid:durableId="425737582">
    <w:abstractNumId w:val="7"/>
  </w:num>
  <w:num w:numId="6" w16cid:durableId="1959799718">
    <w:abstractNumId w:val="3"/>
  </w:num>
  <w:num w:numId="7" w16cid:durableId="1712224888">
    <w:abstractNumId w:val="2"/>
  </w:num>
  <w:num w:numId="8" w16cid:durableId="1397629545">
    <w:abstractNumId w:val="1"/>
  </w:num>
  <w:num w:numId="9" w16cid:durableId="144927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F62"/>
    <w:rsid w:val="0029639D"/>
    <w:rsid w:val="00326F90"/>
    <w:rsid w:val="005E471A"/>
    <w:rsid w:val="00627DAF"/>
    <w:rsid w:val="008A2D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122BF"/>
  <w14:defaultImageDpi w14:val="300"/>
  <w15:docId w15:val="{FAC75FBF-65EB-4FD3-98AD-2CC05F50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almir neto</cp:lastModifiedBy>
  <cp:revision>3</cp:revision>
  <dcterms:created xsi:type="dcterms:W3CDTF">2013-12-23T23:15:00Z</dcterms:created>
  <dcterms:modified xsi:type="dcterms:W3CDTF">2025-04-22T21:28:00Z</dcterms:modified>
  <cp:category/>
</cp:coreProperties>
</file>