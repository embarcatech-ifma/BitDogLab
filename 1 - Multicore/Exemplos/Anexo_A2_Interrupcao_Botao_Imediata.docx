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3104" w14:textId="77777777" w:rsidR="002D23D7" w:rsidRPr="00222DA8" w:rsidRDefault="00222DA8">
      <w:pPr>
        <w:pStyle w:val="Ttulo"/>
        <w:rPr>
          <w:lang w:val="pt-BR"/>
        </w:rPr>
      </w:pPr>
      <w:r w:rsidRPr="00222DA8">
        <w:rPr>
          <w:lang w:val="pt-BR"/>
        </w:rPr>
        <w:t>Anexo A2 – Interrupção por Botão com Ação Imediata</w:t>
      </w:r>
    </w:p>
    <w:p w14:paraId="6D065711" w14:textId="77777777" w:rsidR="002D23D7" w:rsidRPr="00222DA8" w:rsidRDefault="00222DA8">
      <w:pPr>
        <w:pStyle w:val="Ttulo1"/>
        <w:rPr>
          <w:lang w:val="pt-BR"/>
        </w:rPr>
      </w:pPr>
      <w:r w:rsidRPr="00222DA8">
        <w:rPr>
          <w:lang w:val="pt-BR"/>
        </w:rPr>
        <w:t>Descrição</w:t>
      </w:r>
    </w:p>
    <w:p w14:paraId="2747279B" w14:textId="77777777" w:rsidR="002D23D7" w:rsidRPr="00222DA8" w:rsidRDefault="00222DA8">
      <w:pPr>
        <w:rPr>
          <w:lang w:val="pt-BR"/>
        </w:rPr>
      </w:pPr>
      <w:r w:rsidRPr="00222DA8">
        <w:rPr>
          <w:lang w:val="pt-BR"/>
        </w:rPr>
        <w:t xml:space="preserve">Este exemplo implementa o modelo </w:t>
      </w:r>
      <w:proofErr w:type="spellStart"/>
      <w:r w:rsidRPr="00222DA8">
        <w:rPr>
          <w:lang w:val="pt-BR"/>
        </w:rPr>
        <w:t>Foreground</w:t>
      </w:r>
      <w:proofErr w:type="spellEnd"/>
      <w:r w:rsidRPr="00222DA8">
        <w:rPr>
          <w:lang w:val="pt-BR"/>
        </w:rPr>
        <w:t xml:space="preserve">/Background, em que tarefas rotineiras são executadas no laço principal e eventos assíncronos são tratados por interrupções. O uso de </w:t>
      </w:r>
      <w:r w:rsidRPr="00222DA8">
        <w:rPr>
          <w:lang w:val="pt-BR"/>
        </w:rPr>
        <w:t>interrupções permite respostas imediatas a entradas externas.</w:t>
      </w:r>
    </w:p>
    <w:p w14:paraId="6FC725AB" w14:textId="77777777" w:rsidR="002D23D7" w:rsidRPr="00222DA8" w:rsidRDefault="00222DA8">
      <w:pPr>
        <w:pStyle w:val="Ttulo1"/>
        <w:rPr>
          <w:lang w:val="pt-BR"/>
        </w:rPr>
      </w:pPr>
      <w:r w:rsidRPr="00222DA8">
        <w:rPr>
          <w:lang w:val="pt-BR"/>
        </w:rPr>
        <w:t>Objetivo</w:t>
      </w:r>
    </w:p>
    <w:p w14:paraId="45FD1273" w14:textId="77777777" w:rsidR="002D23D7" w:rsidRPr="00222DA8" w:rsidRDefault="00222DA8">
      <w:pPr>
        <w:rPr>
          <w:lang w:val="pt-BR"/>
        </w:rPr>
      </w:pPr>
      <w:r w:rsidRPr="00222DA8">
        <w:rPr>
          <w:lang w:val="pt-BR"/>
        </w:rPr>
        <w:t>- Piscar um LED principal (GPIO 12) no laço principal</w:t>
      </w:r>
      <w:r w:rsidRPr="00222DA8">
        <w:rPr>
          <w:lang w:val="pt-BR"/>
        </w:rPr>
        <w:br/>
        <w:t>- Detectar botão pressionado (GPIO 5) via interrupção</w:t>
      </w:r>
      <w:r w:rsidRPr="00222DA8">
        <w:rPr>
          <w:lang w:val="pt-BR"/>
        </w:rPr>
        <w:br/>
        <w:t>- Acionar outro LED (GPIO 11) de forma imediata como resposta ao evento</w:t>
      </w:r>
    </w:p>
    <w:p w14:paraId="18B98D09" w14:textId="77777777" w:rsidR="002D23D7" w:rsidRPr="00222DA8" w:rsidRDefault="00222DA8">
      <w:pPr>
        <w:pStyle w:val="Ttulo1"/>
        <w:rPr>
          <w:lang w:val="pt-BR"/>
        </w:rPr>
      </w:pPr>
      <w:r w:rsidRPr="00222DA8">
        <w:rPr>
          <w:lang w:val="pt-BR"/>
        </w:rPr>
        <w:t>Requisitos</w:t>
      </w:r>
    </w:p>
    <w:p w14:paraId="21646225" w14:textId="77777777" w:rsidR="002D23D7" w:rsidRPr="00222DA8" w:rsidRDefault="00222DA8">
      <w:pPr>
        <w:rPr>
          <w:lang w:val="pt-BR"/>
        </w:rPr>
      </w:pPr>
      <w:r w:rsidRPr="00222DA8">
        <w:rPr>
          <w:lang w:val="pt-BR"/>
        </w:rPr>
        <w:t xml:space="preserve">- Placa </w:t>
      </w:r>
      <w:proofErr w:type="spellStart"/>
      <w:r w:rsidRPr="00222DA8">
        <w:rPr>
          <w:lang w:val="pt-BR"/>
        </w:rPr>
        <w:t>BitDogLab</w:t>
      </w:r>
      <w:proofErr w:type="spellEnd"/>
      <w:r w:rsidRPr="00222DA8">
        <w:rPr>
          <w:lang w:val="pt-BR"/>
        </w:rPr>
        <w:t xml:space="preserve"> (RP2040W)</w:t>
      </w:r>
      <w:r w:rsidRPr="00222DA8">
        <w:rPr>
          <w:lang w:val="pt-BR"/>
        </w:rPr>
        <w:br/>
        <w:t>- SDK oficial do RP2040</w:t>
      </w:r>
      <w:r w:rsidRPr="00222DA8">
        <w:rPr>
          <w:lang w:val="pt-BR"/>
        </w:rPr>
        <w:br/>
        <w:t>- LED principal no GPIO 12</w:t>
      </w:r>
      <w:r w:rsidRPr="00222DA8">
        <w:rPr>
          <w:lang w:val="pt-BR"/>
        </w:rPr>
        <w:br/>
        <w:t xml:space="preserve">- Botão no GPIO 5 com </w:t>
      </w:r>
      <w:proofErr w:type="spellStart"/>
      <w:r w:rsidRPr="00222DA8">
        <w:rPr>
          <w:lang w:val="pt-BR"/>
        </w:rPr>
        <w:t>pull-up</w:t>
      </w:r>
      <w:proofErr w:type="spellEnd"/>
      <w:r w:rsidRPr="00222DA8">
        <w:rPr>
          <w:lang w:val="pt-BR"/>
        </w:rPr>
        <w:br/>
        <w:t>- LED de alarme no GPIO 11</w:t>
      </w:r>
    </w:p>
    <w:p w14:paraId="2315F10C" w14:textId="77777777" w:rsidR="002D23D7" w:rsidRDefault="00222DA8">
      <w:pPr>
        <w:pStyle w:val="Ttulo1"/>
      </w:pPr>
      <w:r>
        <w:t>Código-</w:t>
      </w:r>
      <w:proofErr w:type="spellStart"/>
      <w:r>
        <w:t>fonte</w:t>
      </w:r>
      <w:proofErr w:type="spellEnd"/>
      <w:r>
        <w:t xml:space="preserve"> (</w:t>
      </w:r>
      <w:proofErr w:type="spellStart"/>
      <w:r>
        <w:t>main.c</w:t>
      </w:r>
      <w:proofErr w:type="spellEnd"/>
      <w:r>
        <w:t>)</w:t>
      </w:r>
    </w:p>
    <w:p w14:paraId="1BCD1767" w14:textId="77777777" w:rsidR="002D23D7" w:rsidRDefault="00222DA8">
      <w:pPr>
        <w:pStyle w:val="CitaoIntensa"/>
      </w:pPr>
      <w:r>
        <w:t>#include &lt;stdio.h&gt;</w:t>
      </w:r>
      <w:r>
        <w:br/>
        <w:t>#include "pico/stdlib.h"</w:t>
      </w:r>
      <w:r>
        <w:br/>
      </w:r>
      <w:r>
        <w:br/>
        <w:t>#define LED_PRINCIPAL 12</w:t>
      </w:r>
      <w:r>
        <w:br/>
        <w:t>#define LED_ALARME    11</w:t>
      </w:r>
      <w:r>
        <w:br/>
        <w:t>#define BOTAO         5</w:t>
      </w:r>
      <w:r>
        <w:br/>
      </w:r>
      <w:r>
        <w:br/>
        <w:t>volatile bool alarme_ativo = false;</w:t>
      </w:r>
      <w:r>
        <w:br/>
      </w:r>
      <w:r>
        <w:br/>
        <w:t>void gpio_callback(uint gpio, uint32_t events) {</w:t>
      </w:r>
      <w:r>
        <w:br/>
        <w:t xml:space="preserve">    if (gpio == BOTAO &amp;&amp; (events &amp; GPIO_IRQ_EDGE_FALL)) {</w:t>
      </w:r>
      <w:r>
        <w:br/>
        <w:t xml:space="preserve">        alarme_ativo = true;</w:t>
      </w:r>
      <w:r>
        <w:br/>
        <w:t xml:space="preserve">    }</w:t>
      </w:r>
      <w:r>
        <w:br/>
        <w:t>}</w:t>
      </w:r>
      <w:r>
        <w:br/>
      </w:r>
      <w:r>
        <w:br/>
      </w:r>
      <w:r>
        <w:lastRenderedPageBreak/>
        <w:t>int main() {</w:t>
      </w:r>
      <w:r>
        <w:br/>
        <w:t xml:space="preserve">    stdio_init_all();</w:t>
      </w:r>
      <w:r>
        <w:br/>
      </w:r>
      <w:r>
        <w:br/>
        <w:t xml:space="preserve">    gpio_init(LED_PRINCIPAL);</w:t>
      </w:r>
      <w:r>
        <w:br/>
        <w:t xml:space="preserve">    gpio_set_dir(LED_PRINCIPAL, GPIO_OUT);</w:t>
      </w:r>
      <w:r>
        <w:br/>
      </w:r>
      <w:r>
        <w:br/>
        <w:t xml:space="preserve">    gpio_init(LED_ALARME);</w:t>
      </w:r>
      <w:r>
        <w:br/>
        <w:t xml:space="preserve">    gpio_set_dir(LED_ALARME, GPIO_OUT);</w:t>
      </w:r>
      <w:r>
        <w:br/>
      </w:r>
      <w:r>
        <w:br/>
        <w:t xml:space="preserve">    gpio_init(BOTAO);</w:t>
      </w:r>
      <w:r>
        <w:br/>
        <w:t xml:space="preserve">    gpio_set_dir(BOTAO, GPIO</w:t>
      </w:r>
      <w:r>
        <w:t>_IN);</w:t>
      </w:r>
      <w:r>
        <w:br/>
        <w:t xml:space="preserve">    gpio_pull_up(BOTAO);</w:t>
      </w:r>
      <w:r>
        <w:br/>
      </w:r>
      <w:r>
        <w:br/>
        <w:t xml:space="preserve">    gpio_set_irq_enabled_with_callback(BOTAO, GPIO_IRQ_EDGE_FALL, true, &amp;gpio_callback);</w:t>
      </w:r>
      <w:r>
        <w:br/>
      </w:r>
      <w:r>
        <w:br/>
        <w:t xml:space="preserve">    while (true) {</w:t>
      </w:r>
      <w:r>
        <w:br/>
        <w:t xml:space="preserve">        gpio_put(LED_PRINCIPAL, 1);</w:t>
      </w:r>
      <w:r>
        <w:br/>
        <w:t xml:space="preserve">        sleep_ms(500);</w:t>
      </w:r>
      <w:r>
        <w:br/>
        <w:t xml:space="preserve">        gpio_put(LED_PRINCIPAL, 0);</w:t>
      </w:r>
      <w:r>
        <w:br/>
        <w:t xml:space="preserve">        sleep_ms(500);</w:t>
      </w:r>
      <w:r>
        <w:br/>
      </w:r>
      <w:r>
        <w:br/>
        <w:t xml:space="preserve">        if (alarme_ativo) {</w:t>
      </w:r>
      <w:r>
        <w:br/>
        <w:t xml:space="preserve">            gpio_put(LED_ALARME, 1);</w:t>
      </w:r>
      <w:r>
        <w:br/>
        <w:t xml:space="preserve">            sleep_ms(200);</w:t>
      </w:r>
      <w:r>
        <w:br/>
        <w:t xml:space="preserve">            gpio_put(LED_ALARME, 0);</w:t>
      </w:r>
      <w:r>
        <w:br/>
        <w:t xml:space="preserve">            alarme_ativo = false;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6078D2E" w14:textId="77777777" w:rsidR="002D23D7" w:rsidRDefault="00222DA8">
      <w:pPr>
        <w:pStyle w:val="Ttulo1"/>
      </w:pPr>
      <w:r>
        <w:t>CMakeLists.txt (mínimo funcional)</w:t>
      </w:r>
    </w:p>
    <w:p w14:paraId="0ABFF17C" w14:textId="77777777" w:rsidR="002D23D7" w:rsidRDefault="00222DA8">
      <w:pPr>
        <w:pStyle w:val="CitaoIntensa"/>
      </w:pPr>
      <w:r>
        <w:t>cmake_minimum_required(VERSION 3.13)</w:t>
      </w:r>
      <w:r>
        <w:br/>
        <w:t>include(pico_sdk_import.cmake)</w:t>
      </w:r>
      <w:r>
        <w:br/>
      </w:r>
      <w:r>
        <w:br/>
        <w:t>project(foreground_background_interrupt C CXX ASM)</w:t>
      </w:r>
      <w:r>
        <w:br/>
        <w:t>pico_sdk_init()</w:t>
      </w:r>
      <w:r>
        <w:br/>
      </w:r>
      <w:r>
        <w:br/>
        <w:t>add_executable(fg_bg</w:t>
      </w:r>
      <w:r>
        <w:br/>
        <w:t xml:space="preserve">    main.c</w:t>
      </w:r>
      <w:r>
        <w:br/>
        <w:t>)</w:t>
      </w:r>
      <w:r>
        <w:br/>
      </w:r>
      <w:r>
        <w:lastRenderedPageBreak/>
        <w:br/>
        <w:t>target_link_libraries(fg_bg pico_stdlib)</w:t>
      </w:r>
      <w:r>
        <w:br/>
        <w:t>pico_enable_stdio_usb(fg_bg 1)</w:t>
      </w:r>
      <w:r>
        <w:br/>
        <w:t>pico_enable_stdio_uart(fg_bg 0)</w:t>
      </w:r>
      <w:r>
        <w:br/>
      </w:r>
      <w:r>
        <w:br/>
        <w:t>pico_add_extra_outputs(fg_bg)</w:t>
      </w:r>
    </w:p>
    <w:p w14:paraId="009FD860" w14:textId="77777777" w:rsidR="002D23D7" w:rsidRPr="00222DA8" w:rsidRDefault="00222DA8">
      <w:pPr>
        <w:pStyle w:val="Ttulo1"/>
        <w:rPr>
          <w:lang w:val="pt-BR"/>
        </w:rPr>
      </w:pPr>
      <w:r w:rsidRPr="00222DA8">
        <w:rPr>
          <w:lang w:val="pt-BR"/>
        </w:rPr>
        <w:t>Observações Práticas</w:t>
      </w:r>
    </w:p>
    <w:p w14:paraId="0F3C8271" w14:textId="77777777" w:rsidR="002D23D7" w:rsidRPr="00222DA8" w:rsidRDefault="00222DA8">
      <w:pPr>
        <w:rPr>
          <w:lang w:val="pt-BR"/>
        </w:rPr>
      </w:pPr>
      <w:r w:rsidRPr="00222DA8">
        <w:rPr>
          <w:lang w:val="pt-BR"/>
        </w:rPr>
        <w:t>- A interrupção permite detectar o botão mesmo quando o laço principal está ocupado com outra tarefa.</w:t>
      </w:r>
      <w:r w:rsidRPr="00222DA8">
        <w:rPr>
          <w:lang w:val="pt-BR"/>
        </w:rPr>
        <w:br/>
        <w:t>- Ideal para tratamento de eventos assíncronos, como alarmes e sensores.</w:t>
      </w:r>
      <w:r w:rsidRPr="00222DA8">
        <w:rPr>
          <w:lang w:val="pt-BR"/>
        </w:rPr>
        <w:br/>
        <w:t xml:space="preserve">- Pode ser expandido com </w:t>
      </w:r>
      <w:proofErr w:type="spellStart"/>
      <w:r w:rsidRPr="00222DA8">
        <w:rPr>
          <w:lang w:val="pt-BR"/>
        </w:rPr>
        <w:t>debounce</w:t>
      </w:r>
      <w:proofErr w:type="spellEnd"/>
      <w:r w:rsidRPr="00222DA8">
        <w:rPr>
          <w:lang w:val="pt-BR"/>
        </w:rPr>
        <w:t xml:space="preserve"> ou prioridade de interrupções.</w:t>
      </w:r>
    </w:p>
    <w:sectPr w:rsidR="002D23D7" w:rsidRPr="00222D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173955">
    <w:abstractNumId w:val="8"/>
  </w:num>
  <w:num w:numId="2" w16cid:durableId="516695518">
    <w:abstractNumId w:val="6"/>
  </w:num>
  <w:num w:numId="3" w16cid:durableId="1228148769">
    <w:abstractNumId w:val="5"/>
  </w:num>
  <w:num w:numId="4" w16cid:durableId="2106656376">
    <w:abstractNumId w:val="4"/>
  </w:num>
  <w:num w:numId="5" w16cid:durableId="1227836832">
    <w:abstractNumId w:val="7"/>
  </w:num>
  <w:num w:numId="6" w16cid:durableId="650909918">
    <w:abstractNumId w:val="3"/>
  </w:num>
  <w:num w:numId="7" w16cid:durableId="1564101187">
    <w:abstractNumId w:val="2"/>
  </w:num>
  <w:num w:numId="8" w16cid:durableId="202331201">
    <w:abstractNumId w:val="1"/>
  </w:num>
  <w:num w:numId="9" w16cid:durableId="97459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DA8"/>
    <w:rsid w:val="0029639D"/>
    <w:rsid w:val="002D23D7"/>
    <w:rsid w:val="00326F90"/>
    <w:rsid w:val="008A2D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4AF35"/>
  <w14:defaultImageDpi w14:val="300"/>
  <w15:docId w15:val="{FAC75FBF-65EB-4FD3-98AD-2CC05F5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almir neto</cp:lastModifiedBy>
  <cp:revision>2</cp:revision>
  <dcterms:created xsi:type="dcterms:W3CDTF">2013-12-23T23:15:00Z</dcterms:created>
  <dcterms:modified xsi:type="dcterms:W3CDTF">2025-04-22T21:24:00Z</dcterms:modified>
  <cp:category/>
</cp:coreProperties>
</file>